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BEEB9" w14:textId="5881B50A" w:rsidR="004F62D2" w:rsidRDefault="00000000">
      <w:pPr>
        <w:jc w:val="center"/>
        <w:rPr>
          <w:b/>
          <w:bCs/>
          <w:sz w:val="32"/>
          <w:szCs w:val="32"/>
        </w:rPr>
      </w:pPr>
      <w:r>
        <w:rPr>
          <w:b/>
          <w:bCs/>
          <w:sz w:val="32"/>
          <w:szCs w:val="32"/>
        </w:rPr>
        <w:t>Course: PRF192 - Programming Fundamentals</w:t>
      </w:r>
    </w:p>
    <w:p w14:paraId="0B71FFC2" w14:textId="77777777" w:rsidR="004F62D2" w:rsidRDefault="004F62D2">
      <w:pPr>
        <w:jc w:val="center"/>
      </w:pPr>
    </w:p>
    <w:p w14:paraId="2F6D7312" w14:textId="77777777" w:rsidR="004F62D2" w:rsidRDefault="004F62D2">
      <w:pPr>
        <w:jc w:val="center"/>
      </w:pPr>
    </w:p>
    <w:p w14:paraId="14E438DB" w14:textId="77777777" w:rsidR="004F62D2" w:rsidRDefault="004F62D2">
      <w:pPr>
        <w:jc w:val="center"/>
      </w:pPr>
    </w:p>
    <w:p w14:paraId="1265EFB2" w14:textId="77777777" w:rsidR="004F62D2" w:rsidRDefault="00000000">
      <w:pPr>
        <w:jc w:val="center"/>
        <w:rPr>
          <w:b/>
          <w:bCs/>
          <w:sz w:val="52"/>
          <w:szCs w:val="52"/>
        </w:rPr>
      </w:pPr>
      <w:r>
        <w:rPr>
          <w:b/>
          <w:bCs/>
          <w:sz w:val="52"/>
          <w:szCs w:val="52"/>
        </w:rPr>
        <w:t>STUDENT MANAGEMENT SYSTEM</w:t>
      </w:r>
    </w:p>
    <w:p w14:paraId="6BA933BD" w14:textId="77777777" w:rsidR="004F62D2" w:rsidRDefault="00000000">
      <w:pPr>
        <w:rPr>
          <w:sz w:val="28"/>
          <w:szCs w:val="28"/>
        </w:rPr>
      </w:pPr>
      <w:r>
        <w:rPr>
          <w:sz w:val="28"/>
          <w:szCs w:val="28"/>
        </w:rPr>
        <w:t xml:space="preserve">                              </w:t>
      </w:r>
    </w:p>
    <w:tbl>
      <w:tblPr>
        <w:tblW w:w="77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4830"/>
      </w:tblGrid>
      <w:tr w:rsidR="004F62D2" w14:paraId="167E976B" w14:textId="77777777">
        <w:trPr>
          <w:cantSplit/>
          <w:trHeight w:val="880"/>
          <w:jc w:val="center"/>
        </w:trPr>
        <w:tc>
          <w:tcPr>
            <w:tcW w:w="7710" w:type="dxa"/>
            <w:gridSpan w:val="2"/>
            <w:tcBorders>
              <w:top w:val="single" w:sz="4" w:space="0" w:color="000000"/>
              <w:left w:val="single" w:sz="4" w:space="0" w:color="000000"/>
              <w:bottom w:val="single" w:sz="4" w:space="0" w:color="000000"/>
              <w:right w:val="single" w:sz="4" w:space="0" w:color="000000"/>
            </w:tcBorders>
            <w:vAlign w:val="center"/>
          </w:tcPr>
          <w:p w14:paraId="5532BCB7" w14:textId="77777777" w:rsidR="004F62D2" w:rsidRDefault="00000000">
            <w:pPr>
              <w:spacing w:after="120"/>
              <w:jc w:val="center"/>
              <w:rPr>
                <w:b/>
                <w:sz w:val="36"/>
                <w:szCs w:val="36"/>
              </w:rPr>
            </w:pPr>
            <w:r>
              <w:rPr>
                <w:b/>
                <w:sz w:val="36"/>
                <w:szCs w:val="36"/>
              </w:rPr>
              <w:t>Group No: 1</w:t>
            </w:r>
          </w:p>
        </w:tc>
      </w:tr>
      <w:tr w:rsidR="004F62D2" w:rsidRPr="00101A3C" w14:paraId="44EC88B6" w14:textId="77777777">
        <w:trPr>
          <w:cantSplit/>
          <w:jc w:val="center"/>
        </w:trPr>
        <w:tc>
          <w:tcPr>
            <w:tcW w:w="2880" w:type="dxa"/>
            <w:tcBorders>
              <w:top w:val="single" w:sz="4" w:space="0" w:color="000000"/>
              <w:left w:val="single" w:sz="4" w:space="0" w:color="000000"/>
              <w:bottom w:val="single" w:sz="4" w:space="0" w:color="000000"/>
              <w:right w:val="single" w:sz="4" w:space="0" w:color="000000"/>
            </w:tcBorders>
            <w:vAlign w:val="center"/>
          </w:tcPr>
          <w:p w14:paraId="11839CAB" w14:textId="77777777" w:rsidR="004F62D2" w:rsidRDefault="00000000">
            <w:pPr>
              <w:spacing w:after="120"/>
              <w:jc w:val="right"/>
              <w:rPr>
                <w:b/>
                <w:sz w:val="28"/>
                <w:szCs w:val="28"/>
              </w:rPr>
            </w:pPr>
            <w:r>
              <w:rPr>
                <w:b/>
                <w:sz w:val="28"/>
                <w:szCs w:val="28"/>
              </w:rPr>
              <w:t>Group Members</w:t>
            </w:r>
          </w:p>
        </w:tc>
        <w:tc>
          <w:tcPr>
            <w:tcW w:w="4830" w:type="dxa"/>
            <w:tcBorders>
              <w:top w:val="single" w:sz="4" w:space="0" w:color="000000"/>
              <w:left w:val="single" w:sz="4" w:space="0" w:color="000000"/>
              <w:bottom w:val="single" w:sz="4" w:space="0" w:color="000000"/>
              <w:right w:val="single" w:sz="4" w:space="0" w:color="000000"/>
            </w:tcBorders>
          </w:tcPr>
          <w:p w14:paraId="011E19D3" w14:textId="77777777" w:rsidR="004F62D2" w:rsidRDefault="00000000">
            <w:pPr>
              <w:spacing w:after="120"/>
              <w:jc w:val="both"/>
              <w:rPr>
                <w:lang w:val="vi-VN"/>
              </w:rPr>
            </w:pPr>
            <w:r>
              <w:rPr>
                <w:lang w:val="vi-VN"/>
              </w:rPr>
              <w:t>Dương Thái Bảo - SE190568</w:t>
            </w:r>
          </w:p>
          <w:p w14:paraId="7AD174FD" w14:textId="77777777" w:rsidR="004F62D2" w:rsidRDefault="00000000">
            <w:pPr>
              <w:spacing w:after="120"/>
              <w:jc w:val="both"/>
              <w:rPr>
                <w:lang w:val="vi-VN"/>
              </w:rPr>
            </w:pPr>
            <w:r>
              <w:rPr>
                <w:lang w:val="vi-VN"/>
              </w:rPr>
              <w:t>Vương Anh Hào - SE183431</w:t>
            </w:r>
          </w:p>
          <w:p w14:paraId="5081F6BC" w14:textId="77777777" w:rsidR="004F62D2" w:rsidRDefault="00000000">
            <w:pPr>
              <w:spacing w:after="120"/>
              <w:jc w:val="both"/>
              <w:rPr>
                <w:lang w:val="vi-VN"/>
              </w:rPr>
            </w:pPr>
            <w:r>
              <w:rPr>
                <w:lang w:val="vi-VN"/>
              </w:rPr>
              <w:t>Phan Văn Tín - SE190065</w:t>
            </w:r>
          </w:p>
          <w:p w14:paraId="24E3742C" w14:textId="77777777" w:rsidR="004F62D2" w:rsidRDefault="00000000">
            <w:pPr>
              <w:spacing w:after="120"/>
              <w:jc w:val="both"/>
              <w:rPr>
                <w:lang w:val="vi-VN"/>
              </w:rPr>
            </w:pPr>
            <w:r>
              <w:rPr>
                <w:lang w:val="vi-VN"/>
              </w:rPr>
              <w:t>Nguyễn Thái Bảo - SE184926</w:t>
            </w:r>
          </w:p>
        </w:tc>
      </w:tr>
      <w:tr w:rsidR="004F62D2" w14:paraId="23972D3D" w14:textId="77777777">
        <w:trPr>
          <w:jc w:val="center"/>
        </w:trPr>
        <w:tc>
          <w:tcPr>
            <w:tcW w:w="2880" w:type="dxa"/>
            <w:tcBorders>
              <w:top w:val="single" w:sz="4" w:space="0" w:color="000000"/>
              <w:left w:val="single" w:sz="4" w:space="0" w:color="000000"/>
              <w:bottom w:val="single" w:sz="4" w:space="0" w:color="000000"/>
              <w:right w:val="single" w:sz="4" w:space="0" w:color="000000"/>
            </w:tcBorders>
            <w:vAlign w:val="center"/>
          </w:tcPr>
          <w:p w14:paraId="414587F5" w14:textId="77777777" w:rsidR="004F62D2" w:rsidRDefault="00000000">
            <w:pPr>
              <w:spacing w:after="120"/>
              <w:jc w:val="right"/>
              <w:rPr>
                <w:b/>
                <w:sz w:val="28"/>
                <w:szCs w:val="28"/>
              </w:rPr>
            </w:pPr>
            <w:r>
              <w:rPr>
                <w:b/>
                <w:sz w:val="28"/>
                <w:szCs w:val="28"/>
              </w:rPr>
              <w:t>Lecturer</w:t>
            </w:r>
          </w:p>
        </w:tc>
        <w:tc>
          <w:tcPr>
            <w:tcW w:w="4830" w:type="dxa"/>
            <w:tcBorders>
              <w:top w:val="single" w:sz="4" w:space="0" w:color="000000"/>
              <w:left w:val="single" w:sz="4" w:space="0" w:color="000000"/>
              <w:bottom w:val="single" w:sz="4" w:space="0" w:color="000000"/>
              <w:right w:val="single" w:sz="4" w:space="0" w:color="000000"/>
            </w:tcBorders>
            <w:vAlign w:val="center"/>
          </w:tcPr>
          <w:p w14:paraId="237D93AE" w14:textId="77777777" w:rsidR="004F62D2" w:rsidRDefault="00000000">
            <w:pPr>
              <w:spacing w:after="120"/>
              <w:rPr>
                <w:sz w:val="28"/>
                <w:szCs w:val="28"/>
                <w:lang w:val="vi-VN"/>
              </w:rPr>
            </w:pPr>
            <w:r>
              <w:rPr>
                <w:sz w:val="28"/>
                <w:szCs w:val="28"/>
                <w:lang w:val="vi-VN"/>
              </w:rPr>
              <w:t>Lý Tuấn Anh</w:t>
            </w:r>
          </w:p>
        </w:tc>
      </w:tr>
      <w:tr w:rsidR="004F62D2" w14:paraId="7818BEE5" w14:textId="77777777">
        <w:trPr>
          <w:jc w:val="center"/>
        </w:trPr>
        <w:tc>
          <w:tcPr>
            <w:tcW w:w="2880" w:type="dxa"/>
            <w:tcBorders>
              <w:top w:val="single" w:sz="4" w:space="0" w:color="000000"/>
              <w:left w:val="single" w:sz="4" w:space="0" w:color="000000"/>
              <w:bottom w:val="single" w:sz="4" w:space="0" w:color="000000"/>
              <w:right w:val="single" w:sz="4" w:space="0" w:color="000000"/>
            </w:tcBorders>
            <w:vAlign w:val="center"/>
          </w:tcPr>
          <w:p w14:paraId="79AF4B62" w14:textId="77777777" w:rsidR="004F62D2" w:rsidRDefault="00000000">
            <w:pPr>
              <w:spacing w:after="120"/>
              <w:jc w:val="right"/>
              <w:rPr>
                <w:b/>
                <w:sz w:val="28"/>
                <w:szCs w:val="28"/>
              </w:rPr>
            </w:pPr>
            <w:r>
              <w:rPr>
                <w:b/>
                <w:sz w:val="28"/>
                <w:szCs w:val="28"/>
              </w:rPr>
              <w:t>Class</w:t>
            </w:r>
          </w:p>
        </w:tc>
        <w:tc>
          <w:tcPr>
            <w:tcW w:w="4830" w:type="dxa"/>
            <w:tcBorders>
              <w:top w:val="single" w:sz="4" w:space="0" w:color="000000"/>
              <w:left w:val="single" w:sz="4" w:space="0" w:color="000000"/>
              <w:bottom w:val="single" w:sz="4" w:space="0" w:color="000000"/>
              <w:right w:val="single" w:sz="4" w:space="0" w:color="000000"/>
            </w:tcBorders>
            <w:vAlign w:val="center"/>
          </w:tcPr>
          <w:p w14:paraId="54EBE0B7" w14:textId="77777777" w:rsidR="004F62D2" w:rsidRDefault="00000000">
            <w:pPr>
              <w:spacing w:after="120"/>
              <w:rPr>
                <w:sz w:val="28"/>
                <w:szCs w:val="28"/>
                <w:lang w:val="vi-VN"/>
              </w:rPr>
            </w:pPr>
            <w:r>
              <w:rPr>
                <w:sz w:val="28"/>
                <w:szCs w:val="28"/>
                <w:lang w:val="vi-VN"/>
              </w:rPr>
              <w:t>SE2001</w:t>
            </w:r>
          </w:p>
        </w:tc>
      </w:tr>
    </w:tbl>
    <w:p w14:paraId="68603F0A" w14:textId="77777777" w:rsidR="004F62D2" w:rsidRDefault="004F62D2">
      <w:pPr>
        <w:rPr>
          <w:sz w:val="28"/>
          <w:szCs w:val="28"/>
        </w:rPr>
      </w:pPr>
    </w:p>
    <w:p w14:paraId="4F5F598B" w14:textId="77777777" w:rsidR="004F62D2" w:rsidRDefault="004F62D2">
      <w:pPr>
        <w:rPr>
          <w:sz w:val="28"/>
          <w:szCs w:val="28"/>
        </w:rPr>
      </w:pPr>
    </w:p>
    <w:p w14:paraId="17FB0D74" w14:textId="77777777" w:rsidR="004F62D2" w:rsidRDefault="004F62D2">
      <w:pPr>
        <w:jc w:val="center"/>
      </w:pPr>
    </w:p>
    <w:p w14:paraId="153FDA75" w14:textId="77777777" w:rsidR="004F62D2" w:rsidRDefault="004F62D2">
      <w:pPr>
        <w:jc w:val="center"/>
      </w:pPr>
    </w:p>
    <w:p w14:paraId="4DAC80A3" w14:textId="77777777" w:rsidR="004F62D2" w:rsidRDefault="004F62D2">
      <w:pPr>
        <w:jc w:val="center"/>
      </w:pPr>
    </w:p>
    <w:p w14:paraId="6DCFC7A7" w14:textId="77777777" w:rsidR="004F62D2" w:rsidRDefault="004F62D2">
      <w:pPr>
        <w:jc w:val="center"/>
      </w:pPr>
    </w:p>
    <w:p w14:paraId="572B34B9" w14:textId="77777777" w:rsidR="004F62D2" w:rsidRDefault="004F62D2">
      <w:pPr>
        <w:jc w:val="center"/>
      </w:pPr>
    </w:p>
    <w:p w14:paraId="2F927C24" w14:textId="77777777" w:rsidR="004F62D2" w:rsidRDefault="004F62D2">
      <w:pPr>
        <w:jc w:val="center"/>
      </w:pPr>
    </w:p>
    <w:p w14:paraId="21B1503D" w14:textId="77777777" w:rsidR="004F62D2" w:rsidRDefault="004F62D2">
      <w:pPr>
        <w:jc w:val="center"/>
      </w:pPr>
    </w:p>
    <w:p w14:paraId="2A6001DD" w14:textId="77777777" w:rsidR="004F62D2" w:rsidRDefault="004F62D2">
      <w:pPr>
        <w:jc w:val="center"/>
      </w:pPr>
    </w:p>
    <w:p w14:paraId="40343C9F" w14:textId="77777777" w:rsidR="004F62D2" w:rsidRDefault="004F62D2">
      <w:pPr>
        <w:jc w:val="center"/>
      </w:pPr>
    </w:p>
    <w:p w14:paraId="28B2C0C1" w14:textId="77777777" w:rsidR="004F62D2" w:rsidRDefault="00000000">
      <w:pPr>
        <w:pStyle w:val="u2"/>
        <w:rPr>
          <w:rFonts w:asciiTheme="minorHAnsi" w:hAnsiTheme="minorHAnsi"/>
          <w:sz w:val="24"/>
          <w:szCs w:val="24"/>
        </w:rPr>
      </w:pPr>
      <w:bookmarkStart w:id="0" w:name="_Toc209105045"/>
      <w:r>
        <w:rPr>
          <w:rFonts w:asciiTheme="minorHAnsi" w:hAnsiTheme="minorHAnsi"/>
          <w:sz w:val="24"/>
          <w:szCs w:val="24"/>
        </w:rPr>
        <w:t>Table of Contents</w:t>
      </w:r>
      <w:bookmarkEnd w:id="0"/>
    </w:p>
    <w:sdt>
      <w:sdtPr>
        <w:rPr>
          <w:rFonts w:asciiTheme="minorHAnsi" w:eastAsiaTheme="minorEastAsia" w:hAnsiTheme="minorHAnsi" w:cstheme="minorBidi"/>
          <w:b w:val="0"/>
          <w:bCs w:val="0"/>
          <w:color w:val="auto"/>
          <w:sz w:val="22"/>
          <w:szCs w:val="22"/>
        </w:rPr>
        <w:id w:val="-1436204360"/>
        <w:docPartObj>
          <w:docPartGallery w:val="Table of Contents"/>
          <w:docPartUnique/>
        </w:docPartObj>
      </w:sdtPr>
      <w:sdtContent>
        <w:p w14:paraId="6C9972EB" w14:textId="77777777" w:rsidR="004F62D2" w:rsidRDefault="004F62D2">
          <w:pPr>
            <w:pStyle w:val="uMucluc1"/>
          </w:pPr>
        </w:p>
        <w:p w14:paraId="55DA9429" w14:textId="77777777" w:rsidR="004F62D2" w:rsidRDefault="00000000">
          <w:pPr>
            <w:pStyle w:val="Mucluc2"/>
            <w:tabs>
              <w:tab w:val="right" w:leader="dot" w:pos="8630"/>
            </w:tabs>
          </w:pPr>
          <w:r>
            <w:fldChar w:fldCharType="begin"/>
          </w:r>
          <w:r>
            <w:instrText xml:space="preserve"> TOC \o "1-3" \h \z \u </w:instrText>
          </w:r>
          <w:r>
            <w:fldChar w:fldCharType="separate"/>
          </w:r>
          <w:hyperlink w:anchor="_Toc209105045" w:history="1">
            <w:r w:rsidR="004F62D2">
              <w:rPr>
                <w:rStyle w:val="Siuktni"/>
              </w:rPr>
              <w:t>Table of Contents</w:t>
            </w:r>
            <w:r w:rsidR="004F62D2">
              <w:tab/>
            </w:r>
            <w:r w:rsidR="004F62D2">
              <w:fldChar w:fldCharType="begin"/>
            </w:r>
            <w:r w:rsidR="004F62D2">
              <w:instrText xml:space="preserve"> PAGEREF _Toc209105045 \h </w:instrText>
            </w:r>
            <w:r w:rsidR="004F62D2">
              <w:fldChar w:fldCharType="separate"/>
            </w:r>
            <w:r w:rsidR="004F62D2">
              <w:t>2</w:t>
            </w:r>
            <w:r w:rsidR="004F62D2">
              <w:fldChar w:fldCharType="end"/>
            </w:r>
          </w:hyperlink>
        </w:p>
        <w:p w14:paraId="3D72CD39" w14:textId="77777777" w:rsidR="004F62D2" w:rsidRDefault="004F62D2">
          <w:pPr>
            <w:pStyle w:val="Mucluc2"/>
            <w:tabs>
              <w:tab w:val="right" w:leader="dot" w:pos="8630"/>
            </w:tabs>
          </w:pPr>
          <w:hyperlink w:anchor="_Toc209105046" w:history="1">
            <w:r>
              <w:rPr>
                <w:rStyle w:val="Siuktni"/>
              </w:rPr>
              <w:t>1. Introduction</w:t>
            </w:r>
            <w:r>
              <w:tab/>
            </w:r>
            <w:r>
              <w:fldChar w:fldCharType="begin"/>
            </w:r>
            <w:r>
              <w:instrText xml:space="preserve"> PAGEREF _Toc209105046 \h </w:instrText>
            </w:r>
            <w:r>
              <w:fldChar w:fldCharType="separate"/>
            </w:r>
            <w:r>
              <w:t>3</w:t>
            </w:r>
            <w:r>
              <w:fldChar w:fldCharType="end"/>
            </w:r>
          </w:hyperlink>
        </w:p>
        <w:p w14:paraId="7837E5DC" w14:textId="77777777" w:rsidR="004F62D2" w:rsidRDefault="004F62D2">
          <w:pPr>
            <w:pStyle w:val="Mucluc3"/>
            <w:tabs>
              <w:tab w:val="right" w:leader="dot" w:pos="8630"/>
            </w:tabs>
          </w:pPr>
          <w:hyperlink w:anchor="_Toc209105047" w:history="1">
            <w:r>
              <w:rPr>
                <w:rStyle w:val="Siuktni"/>
              </w:rPr>
              <w:t>1.1. Project Description</w:t>
            </w:r>
            <w:r>
              <w:tab/>
            </w:r>
            <w:r>
              <w:fldChar w:fldCharType="begin"/>
            </w:r>
            <w:r>
              <w:instrText xml:space="preserve"> PAGEREF _Toc209105047 \h </w:instrText>
            </w:r>
            <w:r>
              <w:fldChar w:fldCharType="separate"/>
            </w:r>
            <w:r>
              <w:t>3</w:t>
            </w:r>
            <w:r>
              <w:fldChar w:fldCharType="end"/>
            </w:r>
          </w:hyperlink>
        </w:p>
        <w:p w14:paraId="137A272E" w14:textId="77777777" w:rsidR="004F62D2" w:rsidRDefault="004F62D2">
          <w:pPr>
            <w:pStyle w:val="Mucluc3"/>
            <w:tabs>
              <w:tab w:val="right" w:leader="dot" w:pos="8630"/>
            </w:tabs>
          </w:pPr>
          <w:hyperlink w:anchor="_Toc209105048" w:history="1">
            <w:r>
              <w:rPr>
                <w:rStyle w:val="Siuktni"/>
              </w:rPr>
              <w:t>1.2. Project Team</w:t>
            </w:r>
            <w:r>
              <w:tab/>
            </w:r>
            <w:r>
              <w:fldChar w:fldCharType="begin"/>
            </w:r>
            <w:r>
              <w:instrText xml:space="preserve"> PAGEREF _Toc209105048 \h </w:instrText>
            </w:r>
            <w:r>
              <w:fldChar w:fldCharType="separate"/>
            </w:r>
            <w:r>
              <w:t>3</w:t>
            </w:r>
            <w:r>
              <w:fldChar w:fldCharType="end"/>
            </w:r>
          </w:hyperlink>
        </w:p>
        <w:p w14:paraId="503DC5BC" w14:textId="77777777" w:rsidR="004F62D2" w:rsidRDefault="004F62D2">
          <w:pPr>
            <w:pStyle w:val="Mucluc2"/>
            <w:tabs>
              <w:tab w:val="right" w:leader="dot" w:pos="8630"/>
            </w:tabs>
          </w:pPr>
          <w:hyperlink w:anchor="_Toc209105049" w:history="1">
            <w:r>
              <w:rPr>
                <w:rStyle w:val="Siuktni"/>
              </w:rPr>
              <w:t>2. Requirement Analysis &amp; Decomposition</w:t>
            </w:r>
            <w:r>
              <w:tab/>
            </w:r>
            <w:r>
              <w:fldChar w:fldCharType="begin"/>
            </w:r>
            <w:r>
              <w:instrText xml:space="preserve"> PAGEREF _Toc209105049 \h </w:instrText>
            </w:r>
            <w:r>
              <w:fldChar w:fldCharType="separate"/>
            </w:r>
            <w:r>
              <w:t>3</w:t>
            </w:r>
            <w:r>
              <w:fldChar w:fldCharType="end"/>
            </w:r>
          </w:hyperlink>
        </w:p>
        <w:p w14:paraId="6CD795B6" w14:textId="77777777" w:rsidR="004F62D2" w:rsidRDefault="004F62D2">
          <w:pPr>
            <w:pStyle w:val="Mucluc3"/>
            <w:tabs>
              <w:tab w:val="right" w:leader="dot" w:pos="8630"/>
            </w:tabs>
          </w:pPr>
          <w:hyperlink w:anchor="_Toc209105050" w:history="1">
            <w:r>
              <w:rPr>
                <w:rStyle w:val="Siuktni"/>
              </w:rPr>
              <w:t>2.1. Data</w:t>
            </w:r>
            <w:r>
              <w:tab/>
            </w:r>
            <w:r>
              <w:fldChar w:fldCharType="begin"/>
            </w:r>
            <w:r>
              <w:instrText xml:space="preserve"> PAGEREF _Toc209105050 \h </w:instrText>
            </w:r>
            <w:r>
              <w:fldChar w:fldCharType="separate"/>
            </w:r>
            <w:r>
              <w:t>3</w:t>
            </w:r>
            <w:r>
              <w:fldChar w:fldCharType="end"/>
            </w:r>
          </w:hyperlink>
        </w:p>
        <w:p w14:paraId="25974DD9" w14:textId="77777777" w:rsidR="004F62D2" w:rsidRDefault="004F62D2">
          <w:pPr>
            <w:pStyle w:val="Mucluc3"/>
            <w:tabs>
              <w:tab w:val="right" w:leader="dot" w:pos="8630"/>
            </w:tabs>
          </w:pPr>
          <w:hyperlink w:anchor="_Toc209105051" w:history="1">
            <w:r>
              <w:rPr>
                <w:rStyle w:val="Siuktni"/>
              </w:rPr>
              <w:t>2.2. Functions</w:t>
            </w:r>
            <w:r>
              <w:tab/>
            </w:r>
            <w:r>
              <w:fldChar w:fldCharType="begin"/>
            </w:r>
            <w:r>
              <w:instrText xml:space="preserve"> PAGEREF _Toc209105051 \h </w:instrText>
            </w:r>
            <w:r>
              <w:fldChar w:fldCharType="separate"/>
            </w:r>
            <w:r>
              <w:t>3</w:t>
            </w:r>
            <w:r>
              <w:fldChar w:fldCharType="end"/>
            </w:r>
          </w:hyperlink>
        </w:p>
        <w:p w14:paraId="38923282" w14:textId="77777777" w:rsidR="004F62D2" w:rsidRDefault="004F62D2">
          <w:pPr>
            <w:pStyle w:val="Mucluc2"/>
            <w:tabs>
              <w:tab w:val="right" w:leader="dot" w:pos="8630"/>
            </w:tabs>
          </w:pPr>
          <w:hyperlink w:anchor="_Toc209105052" w:history="1">
            <w:r>
              <w:rPr>
                <w:rStyle w:val="Siuktni"/>
              </w:rPr>
              <w:t>3. Algorithm Design &amp; Flowcharts</w:t>
            </w:r>
            <w:r>
              <w:tab/>
            </w:r>
            <w:r>
              <w:fldChar w:fldCharType="begin"/>
            </w:r>
            <w:r>
              <w:instrText xml:space="preserve"> PAGEREF _Toc209105052 \h </w:instrText>
            </w:r>
            <w:r>
              <w:fldChar w:fldCharType="separate"/>
            </w:r>
            <w:r>
              <w:t>4</w:t>
            </w:r>
            <w:r>
              <w:fldChar w:fldCharType="end"/>
            </w:r>
          </w:hyperlink>
        </w:p>
        <w:p w14:paraId="5BA8734D" w14:textId="77777777" w:rsidR="004F62D2" w:rsidRDefault="004F62D2">
          <w:pPr>
            <w:pStyle w:val="Mucluc2"/>
            <w:tabs>
              <w:tab w:val="right" w:leader="dot" w:pos="8630"/>
            </w:tabs>
          </w:pPr>
          <w:hyperlink w:anchor="_Toc209105053" w:history="1">
            <w:r>
              <w:rPr>
                <w:rStyle w:val="Siuktni"/>
              </w:rPr>
              <w:t>4. Implementation of Basic Functions</w:t>
            </w:r>
            <w:r>
              <w:tab/>
            </w:r>
            <w:r>
              <w:fldChar w:fldCharType="begin"/>
            </w:r>
            <w:r>
              <w:instrText xml:space="preserve"> PAGEREF _Toc209105053 \h </w:instrText>
            </w:r>
            <w:r>
              <w:fldChar w:fldCharType="separate"/>
            </w:r>
            <w:r>
              <w:t>5</w:t>
            </w:r>
            <w:r>
              <w:fldChar w:fldCharType="end"/>
            </w:r>
          </w:hyperlink>
        </w:p>
        <w:p w14:paraId="685C3526" w14:textId="77777777" w:rsidR="004F62D2" w:rsidRDefault="004F62D2">
          <w:pPr>
            <w:pStyle w:val="Mucluc2"/>
            <w:tabs>
              <w:tab w:val="right" w:leader="dot" w:pos="8630"/>
            </w:tabs>
          </w:pPr>
          <w:hyperlink w:anchor="_Toc209105054" w:history="1">
            <w:r>
              <w:rPr>
                <w:rStyle w:val="Siuktni"/>
              </w:rPr>
              <w:t xml:space="preserve">5. Structure Design </w:t>
            </w:r>
            <w:r>
              <w:tab/>
            </w:r>
            <w:r>
              <w:fldChar w:fldCharType="begin"/>
            </w:r>
            <w:r>
              <w:instrText xml:space="preserve"> PAGEREF _Toc209105054 \h </w:instrText>
            </w:r>
            <w:r>
              <w:fldChar w:fldCharType="separate"/>
            </w:r>
            <w:r>
              <w:t>6</w:t>
            </w:r>
            <w:r>
              <w:fldChar w:fldCharType="end"/>
            </w:r>
          </w:hyperlink>
        </w:p>
        <w:p w14:paraId="346FED63" w14:textId="77777777" w:rsidR="004F62D2" w:rsidRDefault="004F62D2">
          <w:pPr>
            <w:pStyle w:val="Mucluc2"/>
            <w:tabs>
              <w:tab w:val="right" w:leader="dot" w:pos="8630"/>
            </w:tabs>
          </w:pPr>
          <w:hyperlink w:anchor="_Toc209105055" w:history="1">
            <w:r>
              <w:rPr>
                <w:rStyle w:val="Siuktni"/>
              </w:rPr>
              <w:t>6. File I/O &amp; Testing</w:t>
            </w:r>
            <w:r>
              <w:tab/>
            </w:r>
            <w:r>
              <w:fldChar w:fldCharType="begin"/>
            </w:r>
            <w:r>
              <w:instrText xml:space="preserve"> PAGEREF _Toc209105055 \h </w:instrText>
            </w:r>
            <w:r>
              <w:fldChar w:fldCharType="separate"/>
            </w:r>
            <w:r>
              <w:t>7</w:t>
            </w:r>
            <w:r>
              <w:fldChar w:fldCharType="end"/>
            </w:r>
          </w:hyperlink>
        </w:p>
        <w:p w14:paraId="44F2CF19" w14:textId="77777777" w:rsidR="004F62D2" w:rsidRDefault="004F62D2">
          <w:pPr>
            <w:pStyle w:val="Mucluc2"/>
            <w:tabs>
              <w:tab w:val="right" w:leader="dot" w:pos="8630"/>
            </w:tabs>
          </w:pPr>
          <w:hyperlink w:anchor="_Toc209105056" w:history="1">
            <w:r>
              <w:rPr>
                <w:rStyle w:val="Siuktni"/>
              </w:rPr>
              <w:t>7. Experimental Results</w:t>
            </w:r>
            <w:r>
              <w:tab/>
            </w:r>
            <w:r>
              <w:fldChar w:fldCharType="begin"/>
            </w:r>
            <w:r>
              <w:instrText xml:space="preserve"> PAGEREF _Toc209105056 \h </w:instrText>
            </w:r>
            <w:r>
              <w:fldChar w:fldCharType="separate"/>
            </w:r>
            <w:r>
              <w:t>8</w:t>
            </w:r>
            <w:r>
              <w:fldChar w:fldCharType="end"/>
            </w:r>
          </w:hyperlink>
        </w:p>
        <w:p w14:paraId="31FFCDA5" w14:textId="77777777" w:rsidR="004F62D2" w:rsidRDefault="004F62D2">
          <w:pPr>
            <w:pStyle w:val="Mucluc2"/>
            <w:tabs>
              <w:tab w:val="right" w:leader="dot" w:pos="8630"/>
            </w:tabs>
          </w:pPr>
          <w:hyperlink w:anchor="_Toc209105057" w:history="1">
            <w:r>
              <w:rPr>
                <w:rStyle w:val="Siuktni"/>
              </w:rPr>
              <w:t>8. Appendix</w:t>
            </w:r>
            <w:r>
              <w:tab/>
            </w:r>
            <w:r>
              <w:fldChar w:fldCharType="begin"/>
            </w:r>
            <w:r>
              <w:instrText xml:space="preserve"> PAGEREF _Toc209105057 \h </w:instrText>
            </w:r>
            <w:r>
              <w:fldChar w:fldCharType="separate"/>
            </w:r>
            <w:r>
              <w:t>14</w:t>
            </w:r>
            <w:r>
              <w:fldChar w:fldCharType="end"/>
            </w:r>
          </w:hyperlink>
        </w:p>
        <w:p w14:paraId="3D810B6F" w14:textId="77777777" w:rsidR="004F62D2" w:rsidRDefault="00000000">
          <w:r>
            <w:rPr>
              <w:b/>
              <w:bCs/>
            </w:rPr>
            <w:fldChar w:fldCharType="end"/>
          </w:r>
        </w:p>
      </w:sdtContent>
    </w:sdt>
    <w:p w14:paraId="1AA068A9" w14:textId="77777777" w:rsidR="004F62D2" w:rsidRDefault="00000000">
      <w:pPr>
        <w:pBdr>
          <w:bottom w:val="double" w:sz="6" w:space="1" w:color="auto"/>
        </w:pBdr>
        <w:jc w:val="center"/>
      </w:pPr>
      <w:r>
        <w:rPr>
          <w:sz w:val="24"/>
          <w:szCs w:val="24"/>
        </w:rPr>
        <w:br w:type="page"/>
      </w:r>
    </w:p>
    <w:p w14:paraId="16DBCBE0" w14:textId="77777777" w:rsidR="004F62D2" w:rsidRDefault="004F62D2">
      <w:pPr>
        <w:rPr>
          <w:rFonts w:eastAsiaTheme="majorEastAsia" w:cstheme="majorBidi"/>
          <w:b/>
          <w:bCs/>
          <w:color w:val="4F81BD" w:themeColor="accent1"/>
          <w:sz w:val="24"/>
          <w:szCs w:val="24"/>
        </w:rPr>
      </w:pPr>
    </w:p>
    <w:p w14:paraId="092917DC" w14:textId="77777777" w:rsidR="004F62D2" w:rsidRDefault="00000000">
      <w:pPr>
        <w:pStyle w:val="u2"/>
        <w:rPr>
          <w:rFonts w:asciiTheme="minorHAnsi" w:hAnsiTheme="minorHAnsi"/>
          <w:sz w:val="24"/>
          <w:szCs w:val="24"/>
        </w:rPr>
      </w:pPr>
      <w:bookmarkStart w:id="1" w:name="_Toc209105046"/>
      <w:r>
        <w:rPr>
          <w:rFonts w:asciiTheme="minorHAnsi" w:hAnsiTheme="minorHAnsi"/>
          <w:sz w:val="24"/>
          <w:szCs w:val="24"/>
        </w:rPr>
        <w:t>1. Introduction</w:t>
      </w:r>
      <w:bookmarkEnd w:id="1"/>
    </w:p>
    <w:p w14:paraId="08851157" w14:textId="77777777" w:rsidR="004F62D2" w:rsidRDefault="00000000">
      <w:pPr>
        <w:pStyle w:val="u3"/>
        <w:rPr>
          <w:rFonts w:asciiTheme="minorHAnsi" w:hAnsiTheme="minorHAnsi"/>
          <w:lang w:val="vi-VN"/>
        </w:rPr>
      </w:pPr>
      <w:bookmarkStart w:id="2" w:name="_Toc209105047"/>
      <w:r>
        <w:rPr>
          <w:rFonts w:asciiTheme="minorHAnsi" w:hAnsiTheme="minorHAnsi"/>
          <w:sz w:val="24"/>
          <w:szCs w:val="24"/>
        </w:rPr>
        <w:t xml:space="preserve">1.1. </w:t>
      </w:r>
      <w:bookmarkEnd w:id="2"/>
      <w:r>
        <w:rPr>
          <w:rFonts w:asciiTheme="minorHAnsi" w:hAnsiTheme="minorHAnsi"/>
          <w:lang w:val="vi-VN"/>
        </w:rPr>
        <w:t>Mô tả dự án</w:t>
      </w:r>
    </w:p>
    <w:p w14:paraId="73F6F5D8" w14:textId="77777777" w:rsidR="004F62D2" w:rsidRDefault="00000000">
      <w:pPr>
        <w:pStyle w:val="u3"/>
        <w:rPr>
          <w:b w:val="0"/>
          <w:bCs w:val="0"/>
          <w:color w:val="auto"/>
          <w:sz w:val="24"/>
          <w:szCs w:val="24"/>
        </w:rPr>
      </w:pPr>
      <w:r>
        <w:rPr>
          <w:b w:val="0"/>
          <w:bCs w:val="0"/>
          <w:color w:val="auto"/>
          <w:sz w:val="24"/>
          <w:szCs w:val="24"/>
          <w:lang w:val="vi-VN"/>
        </w:rPr>
        <w:t>Dự án phát triển Hệ thống Quản lý Sinh viên sử dụng ngôn ngữ lập trình C.</w:t>
      </w:r>
      <w:bookmarkStart w:id="3" w:name="_Toc209105048"/>
    </w:p>
    <w:p w14:paraId="644244FF" w14:textId="77777777" w:rsidR="004F62D2" w:rsidRDefault="00000000">
      <w:pPr>
        <w:rPr>
          <w:sz w:val="24"/>
          <w:szCs w:val="24"/>
          <w:lang w:val="vi-VN"/>
        </w:rPr>
      </w:pPr>
      <w:r>
        <w:rPr>
          <w:sz w:val="24"/>
          <w:szCs w:val="24"/>
          <w:lang w:val="vi-VN"/>
        </w:rPr>
        <w:t>Chương trình cho phép quản lý hồ sơ sinh viên, nhập điểm và tính điểm trung bình (GPA), tìm kiếm, sắp xếp, lưu/đọc dữ liệu từ các tệp, đồng thời áp dụng cấu trúc, mảng cấu trúc.</w:t>
      </w:r>
    </w:p>
    <w:p w14:paraId="5D5DC945" w14:textId="77777777" w:rsidR="004F62D2" w:rsidRDefault="00000000">
      <w:pPr>
        <w:pStyle w:val="u3"/>
        <w:rPr>
          <w:rFonts w:asciiTheme="minorHAnsi" w:hAnsiTheme="minorHAnsi"/>
          <w:sz w:val="24"/>
          <w:szCs w:val="24"/>
        </w:rPr>
      </w:pPr>
      <w:r>
        <w:rPr>
          <w:rFonts w:asciiTheme="minorHAnsi" w:hAnsiTheme="minorHAnsi"/>
          <w:sz w:val="24"/>
          <w:szCs w:val="24"/>
        </w:rPr>
        <w:t>1.2. Project Team</w:t>
      </w:r>
      <w:bookmarkEnd w:id="3"/>
    </w:p>
    <w:p w14:paraId="71FF45B6" w14:textId="77777777" w:rsidR="004F62D2" w:rsidRDefault="00000000">
      <w:pPr>
        <w:rPr>
          <w:sz w:val="28"/>
          <w:szCs w:val="28"/>
        </w:rPr>
      </w:pPr>
      <w:r>
        <w:rPr>
          <w:sz w:val="28"/>
          <w:szCs w:val="28"/>
        </w:rPr>
        <w:t>Thông tin nhóm thực hiện dự án</w:t>
      </w:r>
    </w:p>
    <w:p w14:paraId="5072BA29" w14:textId="59F3FA2C" w:rsidR="003E0595" w:rsidRPr="003E0595" w:rsidRDefault="003E0595">
      <w:pPr>
        <w:rPr>
          <w:sz w:val="28"/>
          <w:szCs w:val="28"/>
        </w:rPr>
      </w:pPr>
      <w:r w:rsidRPr="003E0595">
        <w:rPr>
          <w:sz w:val="36"/>
          <w:szCs w:val="36"/>
        </w:rPr>
        <w:t>Bảng 1</w:t>
      </w:r>
    </w:p>
    <w:tbl>
      <w:tblPr>
        <w:tblStyle w:val="LiBang"/>
        <w:tblW w:w="0" w:type="auto"/>
        <w:tblLayout w:type="fixed"/>
        <w:tblLook w:val="04A0" w:firstRow="1" w:lastRow="0" w:firstColumn="1" w:lastColumn="0" w:noHBand="0" w:noVBand="1"/>
      </w:tblPr>
      <w:tblGrid>
        <w:gridCol w:w="468"/>
        <w:gridCol w:w="1350"/>
        <w:gridCol w:w="2072"/>
        <w:gridCol w:w="1743"/>
        <w:gridCol w:w="3223"/>
      </w:tblGrid>
      <w:tr w:rsidR="004F62D2" w14:paraId="03D1E3BC" w14:textId="77777777">
        <w:tc>
          <w:tcPr>
            <w:tcW w:w="468" w:type="dxa"/>
            <w:vAlign w:val="center"/>
          </w:tcPr>
          <w:p w14:paraId="69225BAA" w14:textId="77777777" w:rsidR="004F62D2" w:rsidRDefault="00000000">
            <w:pPr>
              <w:spacing w:after="0" w:line="240" w:lineRule="auto"/>
              <w:jc w:val="center"/>
              <w:rPr>
                <w:color w:val="4F81BD" w:themeColor="accent1"/>
                <w:sz w:val="24"/>
                <w:szCs w:val="24"/>
              </w:rPr>
            </w:pPr>
            <w:r>
              <w:rPr>
                <w:b/>
                <w:bCs/>
                <w:color w:val="4F81BD" w:themeColor="accent1"/>
                <w:sz w:val="24"/>
                <w:szCs w:val="24"/>
              </w:rPr>
              <w:t>#</w:t>
            </w:r>
          </w:p>
        </w:tc>
        <w:tc>
          <w:tcPr>
            <w:tcW w:w="1350" w:type="dxa"/>
            <w:vAlign w:val="center"/>
          </w:tcPr>
          <w:p w14:paraId="66236F08" w14:textId="77777777" w:rsidR="004F62D2" w:rsidRDefault="00000000">
            <w:pPr>
              <w:spacing w:after="0" w:line="240" w:lineRule="auto"/>
              <w:jc w:val="center"/>
              <w:rPr>
                <w:color w:val="4F81BD" w:themeColor="accent1"/>
                <w:sz w:val="24"/>
                <w:szCs w:val="24"/>
              </w:rPr>
            </w:pPr>
            <w:r>
              <w:rPr>
                <w:b/>
                <w:bCs/>
                <w:color w:val="4F81BD" w:themeColor="accent1"/>
                <w:sz w:val="24"/>
                <w:szCs w:val="24"/>
              </w:rPr>
              <w:t>Student ID</w:t>
            </w:r>
          </w:p>
        </w:tc>
        <w:tc>
          <w:tcPr>
            <w:tcW w:w="2072" w:type="dxa"/>
            <w:vAlign w:val="center"/>
          </w:tcPr>
          <w:p w14:paraId="786783C8" w14:textId="77777777" w:rsidR="004F62D2" w:rsidRDefault="00000000">
            <w:pPr>
              <w:spacing w:after="0" w:line="240" w:lineRule="auto"/>
              <w:jc w:val="center"/>
              <w:rPr>
                <w:color w:val="4F81BD" w:themeColor="accent1"/>
                <w:sz w:val="24"/>
                <w:szCs w:val="24"/>
              </w:rPr>
            </w:pPr>
            <w:r>
              <w:rPr>
                <w:b/>
                <w:bCs/>
                <w:color w:val="4F81BD" w:themeColor="accent1"/>
                <w:sz w:val="24"/>
                <w:szCs w:val="24"/>
              </w:rPr>
              <w:t>Full Name</w:t>
            </w:r>
          </w:p>
        </w:tc>
        <w:tc>
          <w:tcPr>
            <w:tcW w:w="1743" w:type="dxa"/>
            <w:vAlign w:val="center"/>
          </w:tcPr>
          <w:p w14:paraId="363795DB" w14:textId="77777777" w:rsidR="004F62D2" w:rsidRDefault="00000000">
            <w:pPr>
              <w:spacing w:after="0" w:line="240" w:lineRule="auto"/>
              <w:jc w:val="center"/>
              <w:rPr>
                <w:color w:val="4F81BD" w:themeColor="accent1"/>
                <w:sz w:val="24"/>
                <w:szCs w:val="24"/>
              </w:rPr>
            </w:pPr>
            <w:r>
              <w:rPr>
                <w:b/>
                <w:bCs/>
                <w:color w:val="4F81BD" w:themeColor="accent1"/>
                <w:sz w:val="24"/>
                <w:szCs w:val="24"/>
              </w:rPr>
              <w:t>Completion Level</w:t>
            </w:r>
          </w:p>
        </w:tc>
        <w:tc>
          <w:tcPr>
            <w:tcW w:w="3223" w:type="dxa"/>
            <w:vAlign w:val="center"/>
          </w:tcPr>
          <w:p w14:paraId="0D7CB253" w14:textId="77777777" w:rsidR="004F62D2" w:rsidRDefault="00000000">
            <w:pPr>
              <w:spacing w:after="0" w:line="240" w:lineRule="auto"/>
              <w:jc w:val="center"/>
              <w:rPr>
                <w:color w:val="4F81BD" w:themeColor="accent1"/>
                <w:sz w:val="24"/>
                <w:szCs w:val="24"/>
              </w:rPr>
            </w:pPr>
            <w:r>
              <w:rPr>
                <w:b/>
                <w:bCs/>
                <w:color w:val="4F81BD" w:themeColor="accent1"/>
                <w:sz w:val="24"/>
                <w:szCs w:val="24"/>
              </w:rPr>
              <w:t>Tasks Performed</w:t>
            </w:r>
          </w:p>
        </w:tc>
      </w:tr>
      <w:tr w:rsidR="004F62D2" w14:paraId="77F15A88" w14:textId="77777777">
        <w:tc>
          <w:tcPr>
            <w:tcW w:w="468" w:type="dxa"/>
            <w:vAlign w:val="center"/>
          </w:tcPr>
          <w:p w14:paraId="261A6503" w14:textId="77777777" w:rsidR="004F62D2" w:rsidRDefault="00000000">
            <w:pPr>
              <w:spacing w:after="0" w:line="240" w:lineRule="auto"/>
              <w:rPr>
                <w:sz w:val="24"/>
                <w:szCs w:val="24"/>
                <w:lang w:val="vi-VN"/>
              </w:rPr>
            </w:pPr>
            <w:r>
              <w:rPr>
                <w:sz w:val="24"/>
                <w:szCs w:val="24"/>
                <w:lang w:val="vi-VN"/>
              </w:rPr>
              <w:t>1</w:t>
            </w:r>
          </w:p>
        </w:tc>
        <w:tc>
          <w:tcPr>
            <w:tcW w:w="1350" w:type="dxa"/>
            <w:vAlign w:val="center"/>
          </w:tcPr>
          <w:p w14:paraId="5DA1E307" w14:textId="77777777" w:rsidR="004F62D2" w:rsidRDefault="00000000">
            <w:pPr>
              <w:spacing w:after="0" w:line="240" w:lineRule="auto"/>
              <w:rPr>
                <w:sz w:val="24"/>
                <w:szCs w:val="24"/>
              </w:rPr>
            </w:pPr>
            <w:r>
              <w:rPr>
                <w:lang w:val="vi-VN"/>
              </w:rPr>
              <w:t>SE190568</w:t>
            </w:r>
          </w:p>
        </w:tc>
        <w:tc>
          <w:tcPr>
            <w:tcW w:w="2072" w:type="dxa"/>
            <w:vAlign w:val="center"/>
          </w:tcPr>
          <w:p w14:paraId="268F7390" w14:textId="77777777" w:rsidR="004F62D2" w:rsidRDefault="00000000">
            <w:pPr>
              <w:spacing w:after="0" w:line="240" w:lineRule="auto"/>
              <w:rPr>
                <w:sz w:val="24"/>
                <w:szCs w:val="24"/>
                <w:lang w:val="vi-VN"/>
              </w:rPr>
            </w:pPr>
            <w:r>
              <w:rPr>
                <w:sz w:val="24"/>
                <w:szCs w:val="24"/>
                <w:lang w:val="vi-VN"/>
              </w:rPr>
              <w:t>Dương Thái Bảo</w:t>
            </w:r>
          </w:p>
        </w:tc>
        <w:tc>
          <w:tcPr>
            <w:tcW w:w="1743" w:type="dxa"/>
            <w:vAlign w:val="center"/>
          </w:tcPr>
          <w:p w14:paraId="685123FE" w14:textId="77777777" w:rsidR="004F62D2" w:rsidRDefault="00000000">
            <w:pPr>
              <w:spacing w:after="0" w:line="240" w:lineRule="auto"/>
              <w:rPr>
                <w:sz w:val="24"/>
                <w:szCs w:val="24"/>
                <w:lang w:val="vi-VN"/>
              </w:rPr>
            </w:pPr>
            <w:r>
              <w:rPr>
                <w:sz w:val="24"/>
                <w:szCs w:val="24"/>
                <w:lang w:val="vi-VN"/>
              </w:rPr>
              <w:t>90%</w:t>
            </w:r>
          </w:p>
        </w:tc>
        <w:tc>
          <w:tcPr>
            <w:tcW w:w="3223" w:type="dxa"/>
            <w:vAlign w:val="center"/>
          </w:tcPr>
          <w:p w14:paraId="0BDEA875" w14:textId="77777777" w:rsidR="004F62D2" w:rsidRDefault="00000000">
            <w:pPr>
              <w:spacing w:after="0" w:line="240" w:lineRule="auto"/>
              <w:rPr>
                <w:sz w:val="24"/>
                <w:szCs w:val="24"/>
              </w:rPr>
            </w:pPr>
            <w:r>
              <w:rPr>
                <w:sz w:val="24"/>
                <w:szCs w:val="24"/>
              </w:rPr>
              <w:t>Write main code, complete GPA function,  testing , report writing</w:t>
            </w:r>
          </w:p>
        </w:tc>
      </w:tr>
      <w:tr w:rsidR="004F62D2" w14:paraId="6521AAE3" w14:textId="77777777">
        <w:tc>
          <w:tcPr>
            <w:tcW w:w="468" w:type="dxa"/>
            <w:vAlign w:val="center"/>
          </w:tcPr>
          <w:p w14:paraId="012AFEEF" w14:textId="77777777" w:rsidR="004F62D2" w:rsidRDefault="00000000">
            <w:pPr>
              <w:spacing w:after="0" w:line="240" w:lineRule="auto"/>
              <w:rPr>
                <w:sz w:val="24"/>
                <w:szCs w:val="24"/>
                <w:lang w:val="vi-VN"/>
              </w:rPr>
            </w:pPr>
            <w:r>
              <w:rPr>
                <w:sz w:val="24"/>
                <w:szCs w:val="24"/>
                <w:lang w:val="vi-VN"/>
              </w:rPr>
              <w:t>2</w:t>
            </w:r>
          </w:p>
        </w:tc>
        <w:tc>
          <w:tcPr>
            <w:tcW w:w="1350" w:type="dxa"/>
            <w:vAlign w:val="center"/>
          </w:tcPr>
          <w:p w14:paraId="6982BD1C" w14:textId="77777777" w:rsidR="004F62D2" w:rsidRDefault="00000000">
            <w:pPr>
              <w:spacing w:after="0" w:line="240" w:lineRule="auto"/>
              <w:rPr>
                <w:sz w:val="24"/>
                <w:szCs w:val="24"/>
              </w:rPr>
            </w:pPr>
            <w:r>
              <w:rPr>
                <w:lang w:val="vi-VN"/>
              </w:rPr>
              <w:t>SE183431</w:t>
            </w:r>
          </w:p>
        </w:tc>
        <w:tc>
          <w:tcPr>
            <w:tcW w:w="2072" w:type="dxa"/>
            <w:vAlign w:val="center"/>
          </w:tcPr>
          <w:p w14:paraId="579DD468" w14:textId="77777777" w:rsidR="004F62D2" w:rsidRDefault="00000000">
            <w:pPr>
              <w:spacing w:after="0" w:line="240" w:lineRule="auto"/>
              <w:rPr>
                <w:sz w:val="24"/>
                <w:szCs w:val="24"/>
                <w:lang w:val="vi-VN"/>
              </w:rPr>
            </w:pPr>
            <w:r>
              <w:rPr>
                <w:sz w:val="24"/>
                <w:szCs w:val="24"/>
                <w:lang w:val="vi-VN"/>
              </w:rPr>
              <w:t>Vương Anh Hào</w:t>
            </w:r>
          </w:p>
        </w:tc>
        <w:tc>
          <w:tcPr>
            <w:tcW w:w="1743" w:type="dxa"/>
            <w:vAlign w:val="center"/>
          </w:tcPr>
          <w:p w14:paraId="5CEA7B09" w14:textId="77777777" w:rsidR="004F62D2" w:rsidRDefault="00000000">
            <w:pPr>
              <w:spacing w:after="0" w:line="240" w:lineRule="auto"/>
              <w:rPr>
                <w:sz w:val="24"/>
                <w:szCs w:val="24"/>
                <w:lang w:val="vi-VN"/>
              </w:rPr>
            </w:pPr>
            <w:r>
              <w:rPr>
                <w:sz w:val="24"/>
                <w:szCs w:val="24"/>
                <w:lang w:val="vi-VN"/>
              </w:rPr>
              <w:t>90%</w:t>
            </w:r>
          </w:p>
        </w:tc>
        <w:tc>
          <w:tcPr>
            <w:tcW w:w="3223" w:type="dxa"/>
            <w:vAlign w:val="center"/>
          </w:tcPr>
          <w:p w14:paraId="2A7EFFA2" w14:textId="77777777" w:rsidR="004F62D2" w:rsidRDefault="00000000">
            <w:pPr>
              <w:spacing w:after="0" w:line="240" w:lineRule="auto"/>
              <w:rPr>
                <w:sz w:val="24"/>
                <w:szCs w:val="24"/>
              </w:rPr>
            </w:pPr>
            <w:r>
              <w:rPr>
                <w:sz w:val="24"/>
                <w:szCs w:val="24"/>
              </w:rPr>
              <w:t>Menu, sorting, and search functions</w:t>
            </w:r>
          </w:p>
        </w:tc>
      </w:tr>
      <w:tr w:rsidR="004F62D2" w14:paraId="0E3F8169" w14:textId="77777777">
        <w:tc>
          <w:tcPr>
            <w:tcW w:w="468" w:type="dxa"/>
            <w:vAlign w:val="center"/>
          </w:tcPr>
          <w:p w14:paraId="57A5B9C7" w14:textId="77777777" w:rsidR="004F62D2" w:rsidRDefault="00000000">
            <w:pPr>
              <w:spacing w:after="0" w:line="240" w:lineRule="auto"/>
              <w:rPr>
                <w:sz w:val="24"/>
                <w:szCs w:val="24"/>
                <w:lang w:val="vi-VN"/>
              </w:rPr>
            </w:pPr>
            <w:r>
              <w:rPr>
                <w:sz w:val="24"/>
                <w:szCs w:val="24"/>
                <w:lang w:val="vi-VN"/>
              </w:rPr>
              <w:t>3</w:t>
            </w:r>
          </w:p>
        </w:tc>
        <w:tc>
          <w:tcPr>
            <w:tcW w:w="1350" w:type="dxa"/>
            <w:vAlign w:val="center"/>
          </w:tcPr>
          <w:p w14:paraId="0BD4F60A" w14:textId="77777777" w:rsidR="004F62D2" w:rsidRDefault="00000000">
            <w:pPr>
              <w:spacing w:after="120"/>
              <w:jc w:val="both"/>
              <w:rPr>
                <w:sz w:val="24"/>
                <w:szCs w:val="24"/>
              </w:rPr>
            </w:pPr>
            <w:r>
              <w:rPr>
                <w:lang w:val="vi-VN"/>
              </w:rPr>
              <w:t>SE190065</w:t>
            </w:r>
          </w:p>
        </w:tc>
        <w:tc>
          <w:tcPr>
            <w:tcW w:w="2072" w:type="dxa"/>
            <w:vAlign w:val="center"/>
          </w:tcPr>
          <w:p w14:paraId="03EFA2F2" w14:textId="77777777" w:rsidR="004F62D2" w:rsidRDefault="00000000">
            <w:pPr>
              <w:spacing w:after="0" w:line="240" w:lineRule="auto"/>
              <w:rPr>
                <w:sz w:val="24"/>
                <w:szCs w:val="24"/>
                <w:lang w:val="vi-VN"/>
              </w:rPr>
            </w:pPr>
            <w:r>
              <w:rPr>
                <w:sz w:val="24"/>
                <w:szCs w:val="24"/>
                <w:lang w:val="vi-VN"/>
              </w:rPr>
              <w:t>Phan Văn Tín</w:t>
            </w:r>
          </w:p>
        </w:tc>
        <w:tc>
          <w:tcPr>
            <w:tcW w:w="1743" w:type="dxa"/>
            <w:vAlign w:val="center"/>
          </w:tcPr>
          <w:p w14:paraId="1B4AD211" w14:textId="77777777" w:rsidR="004F62D2" w:rsidRDefault="00000000">
            <w:pPr>
              <w:spacing w:after="0" w:line="240" w:lineRule="auto"/>
              <w:rPr>
                <w:sz w:val="24"/>
                <w:szCs w:val="24"/>
                <w:lang w:val="vi-VN"/>
              </w:rPr>
            </w:pPr>
            <w:r>
              <w:rPr>
                <w:sz w:val="24"/>
                <w:szCs w:val="24"/>
                <w:lang w:val="vi-VN"/>
              </w:rPr>
              <w:t>90%</w:t>
            </w:r>
          </w:p>
        </w:tc>
        <w:tc>
          <w:tcPr>
            <w:tcW w:w="3223" w:type="dxa"/>
            <w:vAlign w:val="center"/>
          </w:tcPr>
          <w:p w14:paraId="206999D7" w14:textId="77777777" w:rsidR="004F62D2" w:rsidRDefault="00000000">
            <w:pPr>
              <w:spacing w:after="0" w:line="240" w:lineRule="auto"/>
              <w:rPr>
                <w:sz w:val="24"/>
                <w:szCs w:val="24"/>
              </w:rPr>
            </w:pPr>
            <w:r>
              <w:rPr>
                <w:sz w:val="24"/>
                <w:szCs w:val="24"/>
              </w:rPr>
              <w:t>Add/Edit/Delete student functions</w:t>
            </w:r>
          </w:p>
        </w:tc>
      </w:tr>
      <w:tr w:rsidR="004F62D2" w14:paraId="6A135289" w14:textId="77777777">
        <w:tc>
          <w:tcPr>
            <w:tcW w:w="468" w:type="dxa"/>
            <w:vAlign w:val="center"/>
          </w:tcPr>
          <w:p w14:paraId="35544461" w14:textId="77777777" w:rsidR="004F62D2" w:rsidRDefault="00000000">
            <w:pPr>
              <w:spacing w:after="0" w:line="240" w:lineRule="auto"/>
              <w:rPr>
                <w:sz w:val="24"/>
                <w:szCs w:val="24"/>
                <w:lang w:val="vi-VN"/>
              </w:rPr>
            </w:pPr>
            <w:r>
              <w:rPr>
                <w:sz w:val="24"/>
                <w:szCs w:val="24"/>
                <w:lang w:val="vi-VN"/>
              </w:rPr>
              <w:t>4</w:t>
            </w:r>
          </w:p>
        </w:tc>
        <w:tc>
          <w:tcPr>
            <w:tcW w:w="1350" w:type="dxa"/>
            <w:vAlign w:val="center"/>
          </w:tcPr>
          <w:p w14:paraId="7CD00FA8" w14:textId="77777777" w:rsidR="004F62D2" w:rsidRDefault="00000000">
            <w:pPr>
              <w:spacing w:after="0" w:line="240" w:lineRule="auto"/>
              <w:rPr>
                <w:sz w:val="24"/>
                <w:szCs w:val="24"/>
              </w:rPr>
            </w:pPr>
            <w:r>
              <w:rPr>
                <w:lang w:val="vi-VN"/>
              </w:rPr>
              <w:t>SE184926</w:t>
            </w:r>
          </w:p>
        </w:tc>
        <w:tc>
          <w:tcPr>
            <w:tcW w:w="2072" w:type="dxa"/>
            <w:vAlign w:val="center"/>
          </w:tcPr>
          <w:p w14:paraId="54F598BD" w14:textId="77777777" w:rsidR="004F62D2" w:rsidRDefault="00000000">
            <w:pPr>
              <w:spacing w:after="0" w:line="240" w:lineRule="auto"/>
              <w:rPr>
                <w:sz w:val="24"/>
                <w:szCs w:val="24"/>
                <w:lang w:val="vi-VN"/>
              </w:rPr>
            </w:pPr>
            <w:r>
              <w:rPr>
                <w:sz w:val="24"/>
                <w:szCs w:val="24"/>
                <w:lang w:val="vi-VN"/>
              </w:rPr>
              <w:t>Nguyễn Thái Bảo</w:t>
            </w:r>
          </w:p>
        </w:tc>
        <w:tc>
          <w:tcPr>
            <w:tcW w:w="1743" w:type="dxa"/>
            <w:vAlign w:val="center"/>
          </w:tcPr>
          <w:p w14:paraId="6CF17C79" w14:textId="77777777" w:rsidR="004F62D2" w:rsidRDefault="00000000">
            <w:pPr>
              <w:spacing w:after="0" w:line="240" w:lineRule="auto"/>
              <w:rPr>
                <w:sz w:val="24"/>
                <w:szCs w:val="24"/>
                <w:lang w:val="vi-VN"/>
              </w:rPr>
            </w:pPr>
            <w:r>
              <w:rPr>
                <w:sz w:val="24"/>
                <w:szCs w:val="24"/>
                <w:lang w:val="vi-VN"/>
              </w:rPr>
              <w:t>90%</w:t>
            </w:r>
          </w:p>
        </w:tc>
        <w:tc>
          <w:tcPr>
            <w:tcW w:w="3223" w:type="dxa"/>
            <w:vAlign w:val="center"/>
          </w:tcPr>
          <w:p w14:paraId="07412ACB" w14:textId="77777777" w:rsidR="004F62D2" w:rsidRDefault="00000000">
            <w:pPr>
              <w:spacing w:after="0" w:line="240" w:lineRule="auto"/>
              <w:rPr>
                <w:sz w:val="24"/>
                <w:szCs w:val="24"/>
              </w:rPr>
            </w:pPr>
            <w:r>
              <w:rPr>
                <w:sz w:val="24"/>
                <w:szCs w:val="24"/>
              </w:rPr>
              <w:t xml:space="preserve"> read/write file</w:t>
            </w:r>
            <w:r>
              <w:rPr>
                <w:sz w:val="24"/>
                <w:szCs w:val="24"/>
                <w:lang w:val="vi-VN"/>
              </w:rPr>
              <w:t xml:space="preserve"> and analyze documentation </w:t>
            </w:r>
          </w:p>
        </w:tc>
      </w:tr>
    </w:tbl>
    <w:p w14:paraId="025232BB" w14:textId="77777777" w:rsidR="004F62D2" w:rsidRDefault="004F62D2">
      <w:pPr>
        <w:rPr>
          <w:sz w:val="24"/>
          <w:szCs w:val="24"/>
        </w:rPr>
      </w:pPr>
    </w:p>
    <w:p w14:paraId="2670E50F" w14:textId="77777777" w:rsidR="004F62D2" w:rsidRDefault="00000000">
      <w:pPr>
        <w:pStyle w:val="u2"/>
        <w:rPr>
          <w:rFonts w:asciiTheme="minorHAnsi" w:hAnsiTheme="minorHAnsi"/>
          <w:sz w:val="24"/>
          <w:szCs w:val="24"/>
        </w:rPr>
      </w:pPr>
      <w:bookmarkStart w:id="4" w:name="_Toc209105049"/>
      <w:r>
        <w:rPr>
          <w:rFonts w:asciiTheme="minorHAnsi" w:hAnsiTheme="minorHAnsi"/>
          <w:sz w:val="24"/>
          <w:szCs w:val="24"/>
        </w:rPr>
        <w:t>2. Requirement Analysis &amp; Decomposition</w:t>
      </w:r>
      <w:bookmarkEnd w:id="4"/>
    </w:p>
    <w:p w14:paraId="541041F9" w14:textId="77777777" w:rsidR="004F62D2" w:rsidRDefault="00000000">
      <w:pPr>
        <w:pStyle w:val="u3"/>
        <w:rPr>
          <w:rFonts w:asciiTheme="minorHAnsi" w:hAnsiTheme="minorHAnsi"/>
          <w:sz w:val="24"/>
          <w:szCs w:val="24"/>
        </w:rPr>
      </w:pPr>
      <w:bookmarkStart w:id="5" w:name="_Toc209105050"/>
      <w:r>
        <w:rPr>
          <w:rFonts w:asciiTheme="minorHAnsi" w:hAnsiTheme="minorHAnsi"/>
          <w:sz w:val="24"/>
          <w:szCs w:val="24"/>
        </w:rPr>
        <w:t>2.1. Data</w:t>
      </w:r>
      <w:bookmarkEnd w:id="5"/>
    </w:p>
    <w:p w14:paraId="0EBFCFEB" w14:textId="77777777" w:rsidR="004F62D2" w:rsidRDefault="00000000">
      <w:pPr>
        <w:rPr>
          <w:sz w:val="28"/>
          <w:szCs w:val="28"/>
        </w:rPr>
      </w:pPr>
      <w:r>
        <w:rPr>
          <w:sz w:val="28"/>
          <w:szCs w:val="28"/>
        </w:rPr>
        <w:t>Bảng mô tả các thuộc tính dữ liệu được sử dụng để lưu thông tin sinh viên.</w:t>
      </w:r>
    </w:p>
    <w:p w14:paraId="1B85576B" w14:textId="7EC34A69" w:rsidR="003E0595" w:rsidRPr="003E0595" w:rsidRDefault="003E0595">
      <w:pPr>
        <w:rPr>
          <w:sz w:val="36"/>
          <w:szCs w:val="36"/>
          <w:lang w:val="vi-VN"/>
        </w:rPr>
      </w:pPr>
      <w:r w:rsidRPr="003E0595">
        <w:rPr>
          <w:sz w:val="36"/>
          <w:szCs w:val="36"/>
        </w:rPr>
        <w:t>Bảng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2877"/>
        <w:gridCol w:w="2878"/>
      </w:tblGrid>
      <w:tr w:rsidR="004F62D2" w14:paraId="7DD6572D" w14:textId="77777777">
        <w:tc>
          <w:tcPr>
            <w:tcW w:w="2880" w:type="dxa"/>
          </w:tcPr>
          <w:p w14:paraId="6F981168" w14:textId="77777777" w:rsidR="004F62D2" w:rsidRDefault="00000000">
            <w:pPr>
              <w:jc w:val="center"/>
              <w:rPr>
                <w:b/>
                <w:bCs/>
                <w:color w:val="4F81BD" w:themeColor="accent1"/>
                <w:sz w:val="24"/>
                <w:szCs w:val="24"/>
              </w:rPr>
            </w:pPr>
            <w:r>
              <w:rPr>
                <w:b/>
                <w:bCs/>
                <w:color w:val="4F81BD" w:themeColor="accent1"/>
                <w:sz w:val="24"/>
                <w:szCs w:val="24"/>
              </w:rPr>
              <w:t>#</w:t>
            </w:r>
          </w:p>
        </w:tc>
        <w:tc>
          <w:tcPr>
            <w:tcW w:w="2880" w:type="dxa"/>
          </w:tcPr>
          <w:p w14:paraId="37E0B4F9" w14:textId="77777777" w:rsidR="004F62D2" w:rsidRDefault="00000000">
            <w:pPr>
              <w:jc w:val="center"/>
              <w:rPr>
                <w:b/>
                <w:bCs/>
                <w:color w:val="4F81BD" w:themeColor="accent1"/>
                <w:sz w:val="24"/>
                <w:szCs w:val="24"/>
              </w:rPr>
            </w:pPr>
            <w:r>
              <w:rPr>
                <w:b/>
                <w:bCs/>
                <w:color w:val="4F81BD" w:themeColor="accent1"/>
                <w:sz w:val="24"/>
                <w:szCs w:val="24"/>
              </w:rPr>
              <w:t>Name</w:t>
            </w:r>
          </w:p>
        </w:tc>
        <w:tc>
          <w:tcPr>
            <w:tcW w:w="2880" w:type="dxa"/>
          </w:tcPr>
          <w:p w14:paraId="428B8767" w14:textId="77777777" w:rsidR="004F62D2" w:rsidRDefault="00000000">
            <w:pPr>
              <w:jc w:val="center"/>
              <w:rPr>
                <w:b/>
                <w:bCs/>
                <w:color w:val="4F81BD" w:themeColor="accent1"/>
                <w:sz w:val="24"/>
                <w:szCs w:val="24"/>
              </w:rPr>
            </w:pPr>
            <w:r>
              <w:rPr>
                <w:b/>
                <w:bCs/>
                <w:color w:val="4F81BD" w:themeColor="accent1"/>
                <w:sz w:val="24"/>
                <w:szCs w:val="24"/>
              </w:rPr>
              <w:t>Description</w:t>
            </w:r>
          </w:p>
        </w:tc>
      </w:tr>
      <w:tr w:rsidR="004F62D2" w14:paraId="623CDFDC" w14:textId="77777777">
        <w:tc>
          <w:tcPr>
            <w:tcW w:w="2880" w:type="dxa"/>
          </w:tcPr>
          <w:p w14:paraId="22DB549B" w14:textId="77777777" w:rsidR="004F62D2" w:rsidRDefault="00000000">
            <w:pPr>
              <w:rPr>
                <w:sz w:val="24"/>
                <w:szCs w:val="24"/>
              </w:rPr>
            </w:pPr>
            <w:r>
              <w:rPr>
                <w:sz w:val="24"/>
                <w:szCs w:val="24"/>
              </w:rPr>
              <w:t>1</w:t>
            </w:r>
          </w:p>
        </w:tc>
        <w:tc>
          <w:tcPr>
            <w:tcW w:w="2880" w:type="dxa"/>
          </w:tcPr>
          <w:p w14:paraId="53499081" w14:textId="77777777" w:rsidR="004F62D2" w:rsidRDefault="00000000">
            <w:pPr>
              <w:rPr>
                <w:sz w:val="24"/>
                <w:szCs w:val="24"/>
              </w:rPr>
            </w:pPr>
            <w:r>
              <w:rPr>
                <w:sz w:val="24"/>
                <w:szCs w:val="24"/>
              </w:rPr>
              <w:t>Code</w:t>
            </w:r>
          </w:p>
        </w:tc>
        <w:tc>
          <w:tcPr>
            <w:tcW w:w="2880" w:type="dxa"/>
          </w:tcPr>
          <w:p w14:paraId="483988AB" w14:textId="77777777" w:rsidR="004F62D2" w:rsidRDefault="00000000">
            <w:pPr>
              <w:rPr>
                <w:sz w:val="24"/>
                <w:szCs w:val="24"/>
              </w:rPr>
            </w:pPr>
            <w:r>
              <w:rPr>
                <w:sz w:val="24"/>
                <w:szCs w:val="24"/>
              </w:rPr>
              <w:t>Mã sinh viên</w:t>
            </w:r>
          </w:p>
        </w:tc>
      </w:tr>
      <w:tr w:rsidR="004F62D2" w:rsidRPr="00101A3C" w14:paraId="631B3433" w14:textId="77777777">
        <w:tc>
          <w:tcPr>
            <w:tcW w:w="2880" w:type="dxa"/>
          </w:tcPr>
          <w:p w14:paraId="5464EFA9" w14:textId="77777777" w:rsidR="004F62D2" w:rsidRDefault="00000000">
            <w:pPr>
              <w:rPr>
                <w:sz w:val="24"/>
                <w:szCs w:val="24"/>
                <w:lang w:val="vi-VN"/>
              </w:rPr>
            </w:pPr>
            <w:bookmarkStart w:id="6" w:name="_Toc209105051"/>
            <w:r>
              <w:rPr>
                <w:sz w:val="24"/>
                <w:szCs w:val="24"/>
                <w:lang w:val="vi-VN"/>
              </w:rPr>
              <w:t>2</w:t>
            </w:r>
          </w:p>
        </w:tc>
        <w:tc>
          <w:tcPr>
            <w:tcW w:w="2880" w:type="dxa"/>
          </w:tcPr>
          <w:p w14:paraId="3F4B0016" w14:textId="77777777" w:rsidR="004F62D2" w:rsidRDefault="00000000">
            <w:pPr>
              <w:rPr>
                <w:sz w:val="24"/>
                <w:szCs w:val="24"/>
                <w:lang w:val="vi-VN"/>
              </w:rPr>
            </w:pPr>
            <w:r>
              <w:rPr>
                <w:sz w:val="24"/>
                <w:szCs w:val="24"/>
                <w:lang w:val="vi-VN"/>
              </w:rPr>
              <w:t xml:space="preserve">Name </w:t>
            </w:r>
          </w:p>
        </w:tc>
        <w:tc>
          <w:tcPr>
            <w:tcW w:w="2880" w:type="dxa"/>
          </w:tcPr>
          <w:p w14:paraId="3B4F0FBA" w14:textId="77777777" w:rsidR="004F62D2" w:rsidRDefault="00000000">
            <w:pPr>
              <w:rPr>
                <w:sz w:val="24"/>
                <w:szCs w:val="24"/>
                <w:lang w:val="vi-VN"/>
              </w:rPr>
            </w:pPr>
            <w:r>
              <w:rPr>
                <w:sz w:val="24"/>
                <w:szCs w:val="24"/>
                <w:lang w:val="vi-VN"/>
              </w:rPr>
              <w:t>Họ và tên sinh viên</w:t>
            </w:r>
          </w:p>
        </w:tc>
      </w:tr>
      <w:tr w:rsidR="004F62D2" w14:paraId="43594DCC" w14:textId="77777777">
        <w:tc>
          <w:tcPr>
            <w:tcW w:w="2880" w:type="dxa"/>
          </w:tcPr>
          <w:p w14:paraId="25AE7C5E" w14:textId="77777777" w:rsidR="004F62D2" w:rsidRDefault="00000000">
            <w:pPr>
              <w:rPr>
                <w:sz w:val="24"/>
                <w:szCs w:val="24"/>
                <w:lang w:val="vi-VN"/>
              </w:rPr>
            </w:pPr>
            <w:r>
              <w:rPr>
                <w:sz w:val="24"/>
                <w:szCs w:val="24"/>
                <w:lang w:val="vi-VN"/>
              </w:rPr>
              <w:t>3</w:t>
            </w:r>
          </w:p>
        </w:tc>
        <w:tc>
          <w:tcPr>
            <w:tcW w:w="2880" w:type="dxa"/>
          </w:tcPr>
          <w:p w14:paraId="31E5F4F2" w14:textId="77777777" w:rsidR="004F62D2" w:rsidRDefault="00000000">
            <w:pPr>
              <w:rPr>
                <w:sz w:val="24"/>
                <w:szCs w:val="24"/>
              </w:rPr>
            </w:pPr>
            <w:r>
              <w:rPr>
                <w:sz w:val="24"/>
                <w:szCs w:val="24"/>
              </w:rPr>
              <w:t>BirthYear</w:t>
            </w:r>
          </w:p>
        </w:tc>
        <w:tc>
          <w:tcPr>
            <w:tcW w:w="2880" w:type="dxa"/>
          </w:tcPr>
          <w:p w14:paraId="5DF2B6BD" w14:textId="77777777" w:rsidR="004F62D2" w:rsidRDefault="00000000">
            <w:pPr>
              <w:rPr>
                <w:sz w:val="24"/>
                <w:szCs w:val="24"/>
              </w:rPr>
            </w:pPr>
            <w:r>
              <w:rPr>
                <w:sz w:val="24"/>
                <w:szCs w:val="24"/>
              </w:rPr>
              <w:t>Năm sinh</w:t>
            </w:r>
          </w:p>
        </w:tc>
      </w:tr>
      <w:tr w:rsidR="004F62D2" w14:paraId="3CD8A56F" w14:textId="77777777">
        <w:tc>
          <w:tcPr>
            <w:tcW w:w="2880" w:type="dxa"/>
          </w:tcPr>
          <w:p w14:paraId="540A5C7B" w14:textId="77777777" w:rsidR="004F62D2" w:rsidRDefault="00000000">
            <w:pPr>
              <w:rPr>
                <w:sz w:val="24"/>
                <w:szCs w:val="24"/>
                <w:lang w:val="vi-VN"/>
              </w:rPr>
            </w:pPr>
            <w:r>
              <w:rPr>
                <w:sz w:val="24"/>
                <w:szCs w:val="24"/>
                <w:lang w:val="vi-VN"/>
              </w:rPr>
              <w:t>4</w:t>
            </w:r>
          </w:p>
        </w:tc>
        <w:tc>
          <w:tcPr>
            <w:tcW w:w="2880" w:type="dxa"/>
          </w:tcPr>
          <w:p w14:paraId="2C8ABE91" w14:textId="77777777" w:rsidR="004F62D2" w:rsidRDefault="00000000">
            <w:pPr>
              <w:rPr>
                <w:sz w:val="24"/>
                <w:szCs w:val="24"/>
              </w:rPr>
            </w:pPr>
            <w:r>
              <w:rPr>
                <w:sz w:val="24"/>
                <w:szCs w:val="24"/>
              </w:rPr>
              <w:t>Major</w:t>
            </w:r>
          </w:p>
        </w:tc>
        <w:tc>
          <w:tcPr>
            <w:tcW w:w="2880" w:type="dxa"/>
          </w:tcPr>
          <w:p w14:paraId="61BD7905" w14:textId="77777777" w:rsidR="004F62D2" w:rsidRDefault="00000000">
            <w:pPr>
              <w:rPr>
                <w:sz w:val="24"/>
                <w:szCs w:val="24"/>
              </w:rPr>
            </w:pPr>
            <w:r>
              <w:rPr>
                <w:sz w:val="24"/>
                <w:szCs w:val="24"/>
              </w:rPr>
              <w:t>Chuyên ngành</w:t>
            </w:r>
          </w:p>
        </w:tc>
      </w:tr>
      <w:tr w:rsidR="004F62D2" w14:paraId="36861E08" w14:textId="77777777">
        <w:tc>
          <w:tcPr>
            <w:tcW w:w="2880" w:type="dxa"/>
          </w:tcPr>
          <w:p w14:paraId="5E4F6D63" w14:textId="77777777" w:rsidR="004F62D2" w:rsidRDefault="00000000">
            <w:pPr>
              <w:rPr>
                <w:sz w:val="24"/>
                <w:szCs w:val="24"/>
                <w:lang w:val="vi-VN"/>
              </w:rPr>
            </w:pPr>
            <w:r>
              <w:rPr>
                <w:sz w:val="24"/>
                <w:szCs w:val="24"/>
                <w:lang w:val="vi-VN"/>
              </w:rPr>
              <w:t>5</w:t>
            </w:r>
          </w:p>
        </w:tc>
        <w:tc>
          <w:tcPr>
            <w:tcW w:w="2880" w:type="dxa"/>
          </w:tcPr>
          <w:p w14:paraId="2824558B" w14:textId="77777777" w:rsidR="004F62D2" w:rsidRDefault="00000000">
            <w:pPr>
              <w:rPr>
                <w:sz w:val="24"/>
                <w:szCs w:val="24"/>
              </w:rPr>
            </w:pPr>
            <w:r>
              <w:rPr>
                <w:sz w:val="24"/>
                <w:szCs w:val="24"/>
              </w:rPr>
              <w:t>Scores[5]</w:t>
            </w:r>
          </w:p>
        </w:tc>
        <w:tc>
          <w:tcPr>
            <w:tcW w:w="2880" w:type="dxa"/>
          </w:tcPr>
          <w:p w14:paraId="14F28286" w14:textId="77777777" w:rsidR="004F62D2" w:rsidRDefault="00000000">
            <w:pPr>
              <w:rPr>
                <w:sz w:val="24"/>
                <w:szCs w:val="24"/>
              </w:rPr>
            </w:pPr>
            <w:r>
              <w:rPr>
                <w:sz w:val="24"/>
                <w:szCs w:val="24"/>
              </w:rPr>
              <w:t>Điểm của 5 môn học</w:t>
            </w:r>
          </w:p>
        </w:tc>
      </w:tr>
      <w:tr w:rsidR="004F62D2" w14:paraId="49531E9F" w14:textId="77777777">
        <w:tc>
          <w:tcPr>
            <w:tcW w:w="2880" w:type="dxa"/>
          </w:tcPr>
          <w:p w14:paraId="523ADA18" w14:textId="77777777" w:rsidR="004F62D2" w:rsidRDefault="00000000">
            <w:pPr>
              <w:rPr>
                <w:sz w:val="24"/>
                <w:szCs w:val="24"/>
                <w:lang w:val="vi-VN"/>
              </w:rPr>
            </w:pPr>
            <w:r>
              <w:rPr>
                <w:sz w:val="24"/>
                <w:szCs w:val="24"/>
                <w:lang w:val="vi-VN"/>
              </w:rPr>
              <w:t>6</w:t>
            </w:r>
          </w:p>
        </w:tc>
        <w:tc>
          <w:tcPr>
            <w:tcW w:w="2880" w:type="dxa"/>
          </w:tcPr>
          <w:p w14:paraId="36CDA59C" w14:textId="77777777" w:rsidR="004F62D2" w:rsidRDefault="00000000">
            <w:pPr>
              <w:rPr>
                <w:sz w:val="24"/>
                <w:szCs w:val="24"/>
              </w:rPr>
            </w:pPr>
            <w:r>
              <w:rPr>
                <w:sz w:val="24"/>
                <w:szCs w:val="24"/>
              </w:rPr>
              <w:t>GPA</w:t>
            </w:r>
          </w:p>
        </w:tc>
        <w:tc>
          <w:tcPr>
            <w:tcW w:w="2880" w:type="dxa"/>
          </w:tcPr>
          <w:p w14:paraId="0A5711D0" w14:textId="77777777" w:rsidR="004F62D2" w:rsidRDefault="00000000">
            <w:pPr>
              <w:rPr>
                <w:sz w:val="24"/>
                <w:szCs w:val="24"/>
              </w:rPr>
            </w:pPr>
            <w:r>
              <w:rPr>
                <w:sz w:val="24"/>
                <w:szCs w:val="24"/>
              </w:rPr>
              <w:t>Điểm trung bình (GPA)</w:t>
            </w:r>
          </w:p>
        </w:tc>
      </w:tr>
    </w:tbl>
    <w:p w14:paraId="14CA8D3C" w14:textId="77777777" w:rsidR="004F62D2" w:rsidRDefault="00000000">
      <w:pPr>
        <w:pStyle w:val="u3"/>
        <w:rPr>
          <w:rFonts w:asciiTheme="minorHAnsi" w:hAnsiTheme="minorHAnsi"/>
          <w:sz w:val="24"/>
          <w:szCs w:val="24"/>
        </w:rPr>
      </w:pPr>
      <w:r>
        <w:rPr>
          <w:rFonts w:asciiTheme="minorHAnsi" w:hAnsiTheme="minorHAnsi"/>
          <w:sz w:val="24"/>
          <w:szCs w:val="24"/>
        </w:rPr>
        <w:t xml:space="preserve">2.2. </w:t>
      </w:r>
      <w:bookmarkEnd w:id="6"/>
      <w:r>
        <w:rPr>
          <w:rFonts w:asciiTheme="minorHAnsi" w:hAnsiTheme="minorHAnsi"/>
          <w:sz w:val="24"/>
          <w:szCs w:val="24"/>
        </w:rPr>
        <w:t>Các chức năng</w:t>
      </w:r>
    </w:p>
    <w:p w14:paraId="3998F79C" w14:textId="77777777" w:rsidR="004F62D2" w:rsidRPr="00316766" w:rsidRDefault="00000000">
      <w:pPr>
        <w:rPr>
          <w:sz w:val="24"/>
          <w:szCs w:val="24"/>
          <w:lang w:val="vi-VN"/>
        </w:rPr>
      </w:pPr>
      <w:r>
        <w:rPr>
          <w:sz w:val="24"/>
          <w:szCs w:val="24"/>
        </w:rPr>
        <w:t xml:space="preserve">Các hàm chức năng trong hệ thống quản lý sinh viên  </w:t>
      </w:r>
      <w:r>
        <w:rPr>
          <w:sz w:val="24"/>
          <w:szCs w:val="24"/>
          <w:lang w:val="vi-VN"/>
        </w:rPr>
        <w:t xml:space="preserve">. </w:t>
      </w:r>
      <w:r w:rsidRPr="003E0595">
        <w:rPr>
          <w:sz w:val="24"/>
          <w:szCs w:val="24"/>
          <w:lang w:val="vi-VN"/>
        </w:rPr>
        <w:t>(Bảng mô tả các chức năng chính được xây dựng trong chương trình)</w:t>
      </w:r>
      <w:r>
        <w:rPr>
          <w:sz w:val="24"/>
          <w:szCs w:val="24"/>
          <w:lang w:val="vi-VN"/>
        </w:rPr>
        <w:t>.</w:t>
      </w:r>
    </w:p>
    <w:p w14:paraId="2366AE49" w14:textId="46266681" w:rsidR="003E0595" w:rsidRPr="003E0595" w:rsidRDefault="003E0595">
      <w:pPr>
        <w:rPr>
          <w:sz w:val="36"/>
          <w:szCs w:val="36"/>
        </w:rPr>
      </w:pPr>
      <w:r w:rsidRPr="003E0595">
        <w:rPr>
          <w:sz w:val="36"/>
          <w:szCs w:val="36"/>
        </w:rPr>
        <w:t>Bảng 3</w:t>
      </w:r>
    </w:p>
    <w:tbl>
      <w:tblPr>
        <w:tblW w:w="8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3196"/>
      </w:tblGrid>
      <w:tr w:rsidR="004F62D2" w14:paraId="44037B87" w14:textId="77777777">
        <w:tc>
          <w:tcPr>
            <w:tcW w:w="2880" w:type="dxa"/>
          </w:tcPr>
          <w:p w14:paraId="3C5FFA15" w14:textId="77777777" w:rsidR="004F62D2" w:rsidRDefault="00000000">
            <w:pPr>
              <w:rPr>
                <w:sz w:val="24"/>
                <w:szCs w:val="24"/>
              </w:rPr>
            </w:pPr>
            <w:r>
              <w:rPr>
                <w:sz w:val="24"/>
                <w:szCs w:val="24"/>
              </w:rPr>
              <w:t>#</w:t>
            </w:r>
          </w:p>
        </w:tc>
        <w:tc>
          <w:tcPr>
            <w:tcW w:w="2880" w:type="dxa"/>
          </w:tcPr>
          <w:p w14:paraId="4909CC5F" w14:textId="77777777" w:rsidR="004F62D2" w:rsidRDefault="00000000">
            <w:pPr>
              <w:rPr>
                <w:sz w:val="24"/>
                <w:szCs w:val="24"/>
              </w:rPr>
            </w:pPr>
            <w:r>
              <w:rPr>
                <w:sz w:val="24"/>
                <w:szCs w:val="24"/>
              </w:rPr>
              <w:t>Function</w:t>
            </w:r>
          </w:p>
        </w:tc>
        <w:tc>
          <w:tcPr>
            <w:tcW w:w="3196" w:type="dxa"/>
          </w:tcPr>
          <w:p w14:paraId="17F24310" w14:textId="77777777" w:rsidR="004F62D2" w:rsidRDefault="00000000">
            <w:pPr>
              <w:rPr>
                <w:sz w:val="24"/>
                <w:szCs w:val="24"/>
              </w:rPr>
            </w:pPr>
            <w:r>
              <w:rPr>
                <w:sz w:val="24"/>
                <w:szCs w:val="24"/>
              </w:rPr>
              <w:t>Description</w:t>
            </w:r>
          </w:p>
        </w:tc>
      </w:tr>
      <w:tr w:rsidR="004F62D2" w14:paraId="09CEF277" w14:textId="77777777">
        <w:tc>
          <w:tcPr>
            <w:tcW w:w="2880" w:type="dxa"/>
          </w:tcPr>
          <w:p w14:paraId="54A6C528" w14:textId="77777777" w:rsidR="004F62D2" w:rsidRDefault="00000000">
            <w:pPr>
              <w:rPr>
                <w:sz w:val="24"/>
                <w:szCs w:val="24"/>
              </w:rPr>
            </w:pPr>
            <w:r>
              <w:rPr>
                <w:sz w:val="24"/>
                <w:szCs w:val="24"/>
              </w:rPr>
              <w:t>1</w:t>
            </w:r>
          </w:p>
        </w:tc>
        <w:tc>
          <w:tcPr>
            <w:tcW w:w="2880" w:type="dxa"/>
          </w:tcPr>
          <w:p w14:paraId="1CE66494" w14:textId="77777777" w:rsidR="004F62D2" w:rsidRDefault="00000000">
            <w:pPr>
              <w:rPr>
                <w:sz w:val="24"/>
                <w:szCs w:val="24"/>
              </w:rPr>
            </w:pPr>
            <w:r>
              <w:rPr>
                <w:sz w:val="24"/>
                <w:szCs w:val="24"/>
              </w:rPr>
              <w:t>Student Management</w:t>
            </w:r>
          </w:p>
        </w:tc>
        <w:tc>
          <w:tcPr>
            <w:tcW w:w="3196" w:type="dxa"/>
          </w:tcPr>
          <w:p w14:paraId="4DAD3B76" w14:textId="77777777" w:rsidR="004F62D2" w:rsidRDefault="00000000">
            <w:pPr>
              <w:rPr>
                <w:sz w:val="24"/>
                <w:szCs w:val="24"/>
              </w:rPr>
            </w:pPr>
            <w:r>
              <w:rPr>
                <w:sz w:val="24"/>
                <w:szCs w:val="24"/>
              </w:rPr>
              <w:t>Quản lý sinh viên</w:t>
            </w:r>
          </w:p>
        </w:tc>
      </w:tr>
      <w:tr w:rsidR="004F62D2" w14:paraId="611B78A3" w14:textId="77777777">
        <w:tc>
          <w:tcPr>
            <w:tcW w:w="2880" w:type="dxa"/>
          </w:tcPr>
          <w:p w14:paraId="6338757A" w14:textId="77777777" w:rsidR="004F62D2" w:rsidRDefault="00000000">
            <w:pPr>
              <w:rPr>
                <w:sz w:val="24"/>
                <w:szCs w:val="24"/>
              </w:rPr>
            </w:pPr>
            <w:r>
              <w:rPr>
                <w:sz w:val="24"/>
                <w:szCs w:val="24"/>
              </w:rPr>
              <w:t>2</w:t>
            </w:r>
          </w:p>
        </w:tc>
        <w:tc>
          <w:tcPr>
            <w:tcW w:w="2880" w:type="dxa"/>
          </w:tcPr>
          <w:p w14:paraId="07FFB6A5" w14:textId="77777777" w:rsidR="004F62D2" w:rsidRDefault="00000000">
            <w:pPr>
              <w:rPr>
                <w:sz w:val="24"/>
                <w:szCs w:val="24"/>
              </w:rPr>
            </w:pPr>
            <w:r>
              <w:rPr>
                <w:sz w:val="24"/>
                <w:szCs w:val="24"/>
              </w:rPr>
              <w:t>addStudent</w:t>
            </w:r>
          </w:p>
        </w:tc>
        <w:tc>
          <w:tcPr>
            <w:tcW w:w="3196" w:type="dxa"/>
          </w:tcPr>
          <w:p w14:paraId="780E8BF0" w14:textId="77777777" w:rsidR="004F62D2" w:rsidRDefault="00000000">
            <w:pPr>
              <w:rPr>
                <w:sz w:val="24"/>
                <w:szCs w:val="24"/>
              </w:rPr>
            </w:pPr>
            <w:r>
              <w:rPr>
                <w:sz w:val="24"/>
                <w:szCs w:val="24"/>
              </w:rPr>
              <w:t>Thêm sinh viên mới</w:t>
            </w:r>
          </w:p>
        </w:tc>
      </w:tr>
      <w:tr w:rsidR="004F62D2" w14:paraId="1D07BF9D" w14:textId="77777777">
        <w:tc>
          <w:tcPr>
            <w:tcW w:w="2880" w:type="dxa"/>
          </w:tcPr>
          <w:p w14:paraId="75EFE831" w14:textId="77777777" w:rsidR="004F62D2" w:rsidRDefault="00000000">
            <w:pPr>
              <w:rPr>
                <w:sz w:val="24"/>
                <w:szCs w:val="24"/>
              </w:rPr>
            </w:pPr>
            <w:r>
              <w:rPr>
                <w:sz w:val="24"/>
                <w:szCs w:val="24"/>
              </w:rPr>
              <w:t>3</w:t>
            </w:r>
          </w:p>
        </w:tc>
        <w:tc>
          <w:tcPr>
            <w:tcW w:w="2880" w:type="dxa"/>
          </w:tcPr>
          <w:p w14:paraId="0FAB9DFC" w14:textId="77777777" w:rsidR="004F62D2" w:rsidRDefault="00000000">
            <w:pPr>
              <w:rPr>
                <w:sz w:val="24"/>
                <w:szCs w:val="24"/>
              </w:rPr>
            </w:pPr>
            <w:r>
              <w:rPr>
                <w:sz w:val="24"/>
                <w:szCs w:val="24"/>
              </w:rPr>
              <w:t>editStudent</w:t>
            </w:r>
          </w:p>
        </w:tc>
        <w:tc>
          <w:tcPr>
            <w:tcW w:w="3196" w:type="dxa"/>
          </w:tcPr>
          <w:p w14:paraId="45D87B87" w14:textId="77777777" w:rsidR="004F62D2" w:rsidRDefault="00000000">
            <w:pPr>
              <w:rPr>
                <w:sz w:val="24"/>
                <w:szCs w:val="24"/>
              </w:rPr>
            </w:pPr>
            <w:r>
              <w:rPr>
                <w:sz w:val="24"/>
                <w:szCs w:val="24"/>
              </w:rPr>
              <w:t>Sửa thông tin sinh viên</w:t>
            </w:r>
          </w:p>
        </w:tc>
      </w:tr>
      <w:tr w:rsidR="004F62D2" w14:paraId="16EB342D" w14:textId="77777777">
        <w:tc>
          <w:tcPr>
            <w:tcW w:w="2880" w:type="dxa"/>
          </w:tcPr>
          <w:p w14:paraId="4D4EAE25" w14:textId="77777777" w:rsidR="004F62D2" w:rsidRDefault="00000000">
            <w:pPr>
              <w:rPr>
                <w:sz w:val="24"/>
                <w:szCs w:val="24"/>
              </w:rPr>
            </w:pPr>
            <w:r>
              <w:rPr>
                <w:sz w:val="24"/>
                <w:szCs w:val="24"/>
              </w:rPr>
              <w:t>4</w:t>
            </w:r>
          </w:p>
        </w:tc>
        <w:tc>
          <w:tcPr>
            <w:tcW w:w="2880" w:type="dxa"/>
          </w:tcPr>
          <w:p w14:paraId="5E7B9F8D" w14:textId="77777777" w:rsidR="004F62D2" w:rsidRDefault="00000000">
            <w:pPr>
              <w:rPr>
                <w:sz w:val="24"/>
                <w:szCs w:val="24"/>
              </w:rPr>
            </w:pPr>
            <w:r>
              <w:rPr>
                <w:sz w:val="24"/>
                <w:szCs w:val="24"/>
              </w:rPr>
              <w:t>deleteStudent</w:t>
            </w:r>
          </w:p>
        </w:tc>
        <w:tc>
          <w:tcPr>
            <w:tcW w:w="3196" w:type="dxa"/>
          </w:tcPr>
          <w:p w14:paraId="47A4C375" w14:textId="77777777" w:rsidR="004F62D2" w:rsidRDefault="00000000">
            <w:pPr>
              <w:rPr>
                <w:sz w:val="24"/>
                <w:szCs w:val="24"/>
              </w:rPr>
            </w:pPr>
            <w:r>
              <w:rPr>
                <w:sz w:val="24"/>
                <w:szCs w:val="24"/>
              </w:rPr>
              <w:t>Xóa sinh viên khỏi danh sách</w:t>
            </w:r>
          </w:p>
        </w:tc>
      </w:tr>
      <w:tr w:rsidR="004F62D2" w14:paraId="48167B15" w14:textId="77777777">
        <w:tc>
          <w:tcPr>
            <w:tcW w:w="2880" w:type="dxa"/>
          </w:tcPr>
          <w:p w14:paraId="583D5F90" w14:textId="77777777" w:rsidR="004F62D2" w:rsidRDefault="00000000">
            <w:pPr>
              <w:rPr>
                <w:sz w:val="24"/>
                <w:szCs w:val="24"/>
              </w:rPr>
            </w:pPr>
            <w:r>
              <w:rPr>
                <w:sz w:val="24"/>
                <w:szCs w:val="24"/>
              </w:rPr>
              <w:t>5</w:t>
            </w:r>
          </w:p>
        </w:tc>
        <w:tc>
          <w:tcPr>
            <w:tcW w:w="2880" w:type="dxa"/>
          </w:tcPr>
          <w:p w14:paraId="45880083" w14:textId="77777777" w:rsidR="004F62D2" w:rsidRDefault="00000000">
            <w:pPr>
              <w:rPr>
                <w:sz w:val="24"/>
                <w:szCs w:val="24"/>
              </w:rPr>
            </w:pPr>
            <w:r>
              <w:rPr>
                <w:sz w:val="24"/>
                <w:szCs w:val="24"/>
              </w:rPr>
              <w:t>displayStudents</w:t>
            </w:r>
          </w:p>
        </w:tc>
        <w:tc>
          <w:tcPr>
            <w:tcW w:w="3196" w:type="dxa"/>
          </w:tcPr>
          <w:p w14:paraId="0D887C55" w14:textId="77777777" w:rsidR="004F62D2" w:rsidRDefault="00000000">
            <w:pPr>
              <w:rPr>
                <w:sz w:val="24"/>
                <w:szCs w:val="24"/>
              </w:rPr>
            </w:pPr>
            <w:r>
              <w:rPr>
                <w:sz w:val="24"/>
                <w:szCs w:val="24"/>
              </w:rPr>
              <w:t>Hiển thị toàn bộ danh sách sinh viên</w:t>
            </w:r>
          </w:p>
        </w:tc>
      </w:tr>
      <w:tr w:rsidR="004F62D2" w14:paraId="56EA24B7" w14:textId="77777777">
        <w:tc>
          <w:tcPr>
            <w:tcW w:w="2880" w:type="dxa"/>
          </w:tcPr>
          <w:p w14:paraId="217CA2EE" w14:textId="77777777" w:rsidR="004F62D2" w:rsidRDefault="00000000">
            <w:pPr>
              <w:rPr>
                <w:sz w:val="24"/>
                <w:szCs w:val="24"/>
              </w:rPr>
            </w:pPr>
            <w:r>
              <w:rPr>
                <w:sz w:val="24"/>
                <w:szCs w:val="24"/>
              </w:rPr>
              <w:t>6</w:t>
            </w:r>
          </w:p>
        </w:tc>
        <w:tc>
          <w:tcPr>
            <w:tcW w:w="2880" w:type="dxa"/>
          </w:tcPr>
          <w:p w14:paraId="4583572F" w14:textId="77777777" w:rsidR="004F62D2" w:rsidRDefault="00000000">
            <w:pPr>
              <w:rPr>
                <w:sz w:val="24"/>
                <w:szCs w:val="24"/>
              </w:rPr>
            </w:pPr>
            <w:r>
              <w:rPr>
                <w:sz w:val="24"/>
                <w:szCs w:val="24"/>
              </w:rPr>
              <w:t>searchByID</w:t>
            </w:r>
          </w:p>
        </w:tc>
        <w:tc>
          <w:tcPr>
            <w:tcW w:w="3196" w:type="dxa"/>
          </w:tcPr>
          <w:p w14:paraId="5AB46DEE" w14:textId="77777777" w:rsidR="004F62D2" w:rsidRDefault="00000000">
            <w:pPr>
              <w:rPr>
                <w:sz w:val="24"/>
                <w:szCs w:val="24"/>
              </w:rPr>
            </w:pPr>
            <w:r>
              <w:rPr>
                <w:sz w:val="24"/>
                <w:szCs w:val="24"/>
              </w:rPr>
              <w:t>Tìm sinh viên theo ID</w:t>
            </w:r>
          </w:p>
        </w:tc>
      </w:tr>
      <w:tr w:rsidR="004F62D2" w14:paraId="5F937F2A" w14:textId="77777777">
        <w:tc>
          <w:tcPr>
            <w:tcW w:w="2880" w:type="dxa"/>
          </w:tcPr>
          <w:p w14:paraId="6F8F77D7" w14:textId="77777777" w:rsidR="004F62D2" w:rsidRDefault="00000000">
            <w:pPr>
              <w:rPr>
                <w:sz w:val="24"/>
                <w:szCs w:val="24"/>
              </w:rPr>
            </w:pPr>
            <w:r>
              <w:rPr>
                <w:sz w:val="24"/>
                <w:szCs w:val="24"/>
              </w:rPr>
              <w:t>7</w:t>
            </w:r>
          </w:p>
        </w:tc>
        <w:tc>
          <w:tcPr>
            <w:tcW w:w="2880" w:type="dxa"/>
          </w:tcPr>
          <w:p w14:paraId="6DF55A81" w14:textId="77777777" w:rsidR="004F62D2" w:rsidRDefault="00000000">
            <w:pPr>
              <w:rPr>
                <w:sz w:val="24"/>
                <w:szCs w:val="24"/>
              </w:rPr>
            </w:pPr>
            <w:r>
              <w:rPr>
                <w:sz w:val="24"/>
                <w:szCs w:val="24"/>
              </w:rPr>
              <w:t>searchByName</w:t>
            </w:r>
          </w:p>
        </w:tc>
        <w:tc>
          <w:tcPr>
            <w:tcW w:w="3196" w:type="dxa"/>
          </w:tcPr>
          <w:p w14:paraId="789DFA2D" w14:textId="77777777" w:rsidR="004F62D2" w:rsidRDefault="00000000">
            <w:pPr>
              <w:rPr>
                <w:sz w:val="24"/>
                <w:szCs w:val="24"/>
              </w:rPr>
            </w:pPr>
            <w:r>
              <w:rPr>
                <w:sz w:val="24"/>
                <w:szCs w:val="24"/>
              </w:rPr>
              <w:t>Tìm sinh viên theo tên</w:t>
            </w:r>
          </w:p>
        </w:tc>
      </w:tr>
      <w:tr w:rsidR="004F62D2" w14:paraId="189F2F7C" w14:textId="77777777">
        <w:tc>
          <w:tcPr>
            <w:tcW w:w="2880" w:type="dxa"/>
          </w:tcPr>
          <w:p w14:paraId="388260F9" w14:textId="77777777" w:rsidR="004F62D2" w:rsidRDefault="00000000">
            <w:pPr>
              <w:rPr>
                <w:sz w:val="24"/>
                <w:szCs w:val="24"/>
              </w:rPr>
            </w:pPr>
            <w:r>
              <w:rPr>
                <w:sz w:val="24"/>
                <w:szCs w:val="24"/>
              </w:rPr>
              <w:t>8</w:t>
            </w:r>
          </w:p>
        </w:tc>
        <w:tc>
          <w:tcPr>
            <w:tcW w:w="2880" w:type="dxa"/>
          </w:tcPr>
          <w:p w14:paraId="7CCF0DD0" w14:textId="77777777" w:rsidR="004F62D2" w:rsidRDefault="00000000">
            <w:pPr>
              <w:rPr>
                <w:sz w:val="24"/>
                <w:szCs w:val="24"/>
              </w:rPr>
            </w:pPr>
            <w:r>
              <w:rPr>
                <w:sz w:val="24"/>
                <w:szCs w:val="24"/>
              </w:rPr>
              <w:t>sortByGPA</w:t>
            </w:r>
          </w:p>
        </w:tc>
        <w:tc>
          <w:tcPr>
            <w:tcW w:w="3196" w:type="dxa"/>
          </w:tcPr>
          <w:p w14:paraId="2E51F134" w14:textId="77777777" w:rsidR="004F62D2" w:rsidRDefault="00000000">
            <w:pPr>
              <w:rPr>
                <w:sz w:val="24"/>
                <w:szCs w:val="24"/>
              </w:rPr>
            </w:pPr>
            <w:r>
              <w:rPr>
                <w:sz w:val="24"/>
                <w:szCs w:val="24"/>
              </w:rPr>
              <w:t>Sắp xếp sinh viên theo GPA</w:t>
            </w:r>
          </w:p>
        </w:tc>
      </w:tr>
      <w:tr w:rsidR="004F62D2" w14:paraId="1D54E84C" w14:textId="77777777">
        <w:tc>
          <w:tcPr>
            <w:tcW w:w="2880" w:type="dxa"/>
          </w:tcPr>
          <w:p w14:paraId="2DED687D" w14:textId="77777777" w:rsidR="004F62D2" w:rsidRDefault="00000000">
            <w:pPr>
              <w:rPr>
                <w:sz w:val="24"/>
                <w:szCs w:val="24"/>
              </w:rPr>
            </w:pPr>
            <w:r>
              <w:rPr>
                <w:sz w:val="24"/>
                <w:szCs w:val="24"/>
              </w:rPr>
              <w:t>9</w:t>
            </w:r>
          </w:p>
        </w:tc>
        <w:tc>
          <w:tcPr>
            <w:tcW w:w="2880" w:type="dxa"/>
          </w:tcPr>
          <w:p w14:paraId="07CE3EFB" w14:textId="77777777" w:rsidR="004F62D2" w:rsidRDefault="00000000">
            <w:pPr>
              <w:rPr>
                <w:sz w:val="24"/>
                <w:szCs w:val="24"/>
              </w:rPr>
            </w:pPr>
            <w:r>
              <w:rPr>
                <w:sz w:val="24"/>
                <w:szCs w:val="24"/>
              </w:rPr>
              <w:t>sortByName</w:t>
            </w:r>
          </w:p>
        </w:tc>
        <w:tc>
          <w:tcPr>
            <w:tcW w:w="3196" w:type="dxa"/>
          </w:tcPr>
          <w:p w14:paraId="0E52E62C" w14:textId="77777777" w:rsidR="004F62D2" w:rsidRDefault="00000000">
            <w:pPr>
              <w:rPr>
                <w:sz w:val="24"/>
                <w:szCs w:val="24"/>
              </w:rPr>
            </w:pPr>
            <w:r>
              <w:rPr>
                <w:sz w:val="24"/>
                <w:szCs w:val="24"/>
              </w:rPr>
              <w:t>Sắp xếp sinh viên theo tên (A-Z)</w:t>
            </w:r>
          </w:p>
        </w:tc>
      </w:tr>
      <w:tr w:rsidR="004F62D2" w14:paraId="503EE518" w14:textId="77777777">
        <w:tc>
          <w:tcPr>
            <w:tcW w:w="2880" w:type="dxa"/>
          </w:tcPr>
          <w:p w14:paraId="5D607BEE" w14:textId="77777777" w:rsidR="004F62D2" w:rsidRDefault="00000000">
            <w:pPr>
              <w:rPr>
                <w:sz w:val="24"/>
                <w:szCs w:val="24"/>
              </w:rPr>
            </w:pPr>
            <w:r>
              <w:rPr>
                <w:sz w:val="24"/>
                <w:szCs w:val="24"/>
              </w:rPr>
              <w:t>10</w:t>
            </w:r>
          </w:p>
        </w:tc>
        <w:tc>
          <w:tcPr>
            <w:tcW w:w="2880" w:type="dxa"/>
          </w:tcPr>
          <w:p w14:paraId="597F4EDF" w14:textId="77777777" w:rsidR="004F62D2" w:rsidRDefault="00000000">
            <w:pPr>
              <w:rPr>
                <w:sz w:val="24"/>
                <w:szCs w:val="24"/>
              </w:rPr>
            </w:pPr>
            <w:r>
              <w:rPr>
                <w:sz w:val="24"/>
                <w:szCs w:val="24"/>
              </w:rPr>
              <w:t>sortByBirthYear</w:t>
            </w:r>
          </w:p>
        </w:tc>
        <w:tc>
          <w:tcPr>
            <w:tcW w:w="3196" w:type="dxa"/>
          </w:tcPr>
          <w:p w14:paraId="0401B30E" w14:textId="77777777" w:rsidR="004F62D2" w:rsidRDefault="00000000">
            <w:pPr>
              <w:rPr>
                <w:sz w:val="24"/>
                <w:szCs w:val="24"/>
              </w:rPr>
            </w:pPr>
            <w:r>
              <w:rPr>
                <w:sz w:val="24"/>
                <w:szCs w:val="24"/>
              </w:rPr>
              <w:t>Sắp xếp sinh viên theo năm sinh</w:t>
            </w:r>
          </w:p>
        </w:tc>
      </w:tr>
      <w:tr w:rsidR="004F62D2" w14:paraId="33C2D39B" w14:textId="77777777">
        <w:tc>
          <w:tcPr>
            <w:tcW w:w="2880" w:type="dxa"/>
          </w:tcPr>
          <w:p w14:paraId="17E7AEBA" w14:textId="77777777" w:rsidR="004F62D2" w:rsidRDefault="00000000">
            <w:pPr>
              <w:rPr>
                <w:sz w:val="24"/>
                <w:szCs w:val="24"/>
              </w:rPr>
            </w:pPr>
            <w:r>
              <w:rPr>
                <w:sz w:val="24"/>
                <w:szCs w:val="24"/>
              </w:rPr>
              <w:t>11</w:t>
            </w:r>
          </w:p>
        </w:tc>
        <w:tc>
          <w:tcPr>
            <w:tcW w:w="2880" w:type="dxa"/>
          </w:tcPr>
          <w:p w14:paraId="2E26C35A" w14:textId="77777777" w:rsidR="004F62D2" w:rsidRDefault="00000000">
            <w:pPr>
              <w:rPr>
                <w:sz w:val="24"/>
                <w:szCs w:val="24"/>
              </w:rPr>
            </w:pPr>
            <w:r>
              <w:rPr>
                <w:sz w:val="24"/>
                <w:szCs w:val="24"/>
              </w:rPr>
              <w:t>calculateStudentGPA</w:t>
            </w:r>
          </w:p>
        </w:tc>
        <w:tc>
          <w:tcPr>
            <w:tcW w:w="3196" w:type="dxa"/>
          </w:tcPr>
          <w:p w14:paraId="20212CDD" w14:textId="77777777" w:rsidR="004F62D2" w:rsidRDefault="00000000">
            <w:pPr>
              <w:rPr>
                <w:sz w:val="24"/>
                <w:szCs w:val="24"/>
              </w:rPr>
            </w:pPr>
            <w:r>
              <w:rPr>
                <w:sz w:val="24"/>
                <w:szCs w:val="24"/>
              </w:rPr>
              <w:t>Tính GPA của một sinh viên</w:t>
            </w:r>
          </w:p>
        </w:tc>
      </w:tr>
      <w:tr w:rsidR="004F62D2" w14:paraId="2A095EAE" w14:textId="77777777">
        <w:tc>
          <w:tcPr>
            <w:tcW w:w="2880" w:type="dxa"/>
          </w:tcPr>
          <w:p w14:paraId="543CB96C" w14:textId="77777777" w:rsidR="004F62D2" w:rsidRDefault="00000000">
            <w:pPr>
              <w:rPr>
                <w:sz w:val="24"/>
                <w:szCs w:val="24"/>
              </w:rPr>
            </w:pPr>
            <w:r>
              <w:rPr>
                <w:sz w:val="24"/>
                <w:szCs w:val="24"/>
              </w:rPr>
              <w:t>12</w:t>
            </w:r>
          </w:p>
        </w:tc>
        <w:tc>
          <w:tcPr>
            <w:tcW w:w="2880" w:type="dxa"/>
          </w:tcPr>
          <w:p w14:paraId="38A25574" w14:textId="77777777" w:rsidR="004F62D2" w:rsidRDefault="00000000">
            <w:pPr>
              <w:rPr>
                <w:sz w:val="24"/>
                <w:szCs w:val="24"/>
              </w:rPr>
            </w:pPr>
            <w:r>
              <w:rPr>
                <w:sz w:val="24"/>
                <w:szCs w:val="24"/>
              </w:rPr>
              <w:t>calculateOverallGPA</w:t>
            </w:r>
          </w:p>
        </w:tc>
        <w:tc>
          <w:tcPr>
            <w:tcW w:w="3196" w:type="dxa"/>
          </w:tcPr>
          <w:p w14:paraId="46B50839" w14:textId="77777777" w:rsidR="004F62D2" w:rsidRDefault="00000000">
            <w:pPr>
              <w:rPr>
                <w:sz w:val="24"/>
                <w:szCs w:val="24"/>
              </w:rPr>
            </w:pPr>
            <w:r>
              <w:rPr>
                <w:sz w:val="24"/>
                <w:szCs w:val="24"/>
              </w:rPr>
              <w:t>Tính GPA trung bình của toàn bộ sinh viên</w:t>
            </w:r>
          </w:p>
        </w:tc>
      </w:tr>
      <w:tr w:rsidR="004F62D2" w:rsidRPr="00101A3C" w14:paraId="6B43B84A" w14:textId="77777777">
        <w:tc>
          <w:tcPr>
            <w:tcW w:w="2880" w:type="dxa"/>
          </w:tcPr>
          <w:p w14:paraId="4482093C" w14:textId="77777777" w:rsidR="004F62D2" w:rsidRDefault="00000000">
            <w:pPr>
              <w:rPr>
                <w:sz w:val="24"/>
                <w:szCs w:val="24"/>
              </w:rPr>
            </w:pPr>
            <w:r>
              <w:rPr>
                <w:sz w:val="24"/>
                <w:szCs w:val="24"/>
              </w:rPr>
              <w:t>13</w:t>
            </w:r>
          </w:p>
        </w:tc>
        <w:tc>
          <w:tcPr>
            <w:tcW w:w="2880" w:type="dxa"/>
          </w:tcPr>
          <w:p w14:paraId="4BA91C56" w14:textId="77777777" w:rsidR="004F62D2" w:rsidRDefault="00000000">
            <w:pPr>
              <w:rPr>
                <w:sz w:val="24"/>
                <w:szCs w:val="24"/>
              </w:rPr>
            </w:pPr>
            <w:r>
              <w:rPr>
                <w:sz w:val="24"/>
                <w:szCs w:val="24"/>
              </w:rPr>
              <w:t>saveToFile</w:t>
            </w:r>
          </w:p>
        </w:tc>
        <w:tc>
          <w:tcPr>
            <w:tcW w:w="3196" w:type="dxa"/>
          </w:tcPr>
          <w:p w14:paraId="31B0EB68" w14:textId="77777777" w:rsidR="004F62D2" w:rsidRDefault="00000000">
            <w:pPr>
              <w:rPr>
                <w:sz w:val="24"/>
                <w:szCs w:val="24"/>
                <w:lang w:val="fr-FR"/>
              </w:rPr>
            </w:pPr>
            <w:r>
              <w:rPr>
                <w:sz w:val="24"/>
                <w:szCs w:val="24"/>
                <w:lang w:val="fr-FR"/>
              </w:rPr>
              <w:t>Lưu dữ liệu ra file</w:t>
            </w:r>
          </w:p>
        </w:tc>
      </w:tr>
      <w:tr w:rsidR="004F62D2" w14:paraId="4EF7438C" w14:textId="77777777">
        <w:tc>
          <w:tcPr>
            <w:tcW w:w="2880" w:type="dxa"/>
          </w:tcPr>
          <w:p w14:paraId="2001E1FA" w14:textId="77777777" w:rsidR="004F62D2" w:rsidRDefault="00000000">
            <w:pPr>
              <w:rPr>
                <w:sz w:val="24"/>
                <w:szCs w:val="24"/>
              </w:rPr>
            </w:pPr>
            <w:r>
              <w:rPr>
                <w:sz w:val="24"/>
                <w:szCs w:val="24"/>
              </w:rPr>
              <w:t>14</w:t>
            </w:r>
          </w:p>
        </w:tc>
        <w:tc>
          <w:tcPr>
            <w:tcW w:w="2880" w:type="dxa"/>
          </w:tcPr>
          <w:p w14:paraId="0346E74D" w14:textId="77777777" w:rsidR="004F62D2" w:rsidRDefault="00000000">
            <w:pPr>
              <w:rPr>
                <w:sz w:val="24"/>
                <w:szCs w:val="24"/>
              </w:rPr>
            </w:pPr>
            <w:r>
              <w:rPr>
                <w:sz w:val="24"/>
                <w:szCs w:val="24"/>
              </w:rPr>
              <w:t>loadFromFile</w:t>
            </w:r>
          </w:p>
        </w:tc>
        <w:tc>
          <w:tcPr>
            <w:tcW w:w="3196" w:type="dxa"/>
          </w:tcPr>
          <w:p w14:paraId="52242048" w14:textId="77777777" w:rsidR="004F62D2" w:rsidRDefault="00000000">
            <w:pPr>
              <w:rPr>
                <w:sz w:val="24"/>
                <w:szCs w:val="24"/>
              </w:rPr>
            </w:pPr>
            <w:r>
              <w:rPr>
                <w:sz w:val="24"/>
                <w:szCs w:val="24"/>
              </w:rPr>
              <w:t>Đọc dữ liệu từ file</w:t>
            </w:r>
          </w:p>
        </w:tc>
      </w:tr>
    </w:tbl>
    <w:p w14:paraId="7EE73715" w14:textId="77777777" w:rsidR="004F62D2" w:rsidRDefault="00000000">
      <w:pPr>
        <w:pStyle w:val="u2"/>
        <w:rPr>
          <w:rFonts w:asciiTheme="minorHAnsi" w:hAnsiTheme="minorHAnsi"/>
          <w:sz w:val="24"/>
          <w:szCs w:val="24"/>
        </w:rPr>
      </w:pPr>
      <w:bookmarkStart w:id="7" w:name="_Toc209105052"/>
      <w:r>
        <w:rPr>
          <w:rFonts w:asciiTheme="minorHAnsi" w:hAnsiTheme="minorHAnsi"/>
          <w:sz w:val="24"/>
          <w:szCs w:val="24"/>
        </w:rPr>
        <w:t xml:space="preserve">3. </w:t>
      </w:r>
      <w:bookmarkEnd w:id="7"/>
      <w:r>
        <w:rPr>
          <w:rFonts w:asciiTheme="minorHAnsi" w:hAnsiTheme="minorHAnsi"/>
          <w:sz w:val="24"/>
          <w:szCs w:val="24"/>
        </w:rPr>
        <w:t>Thiết kế thuật toán &amp; Sơ đồ khối</w:t>
      </w:r>
    </w:p>
    <w:p w14:paraId="0739300C" w14:textId="77777777" w:rsidR="004F62D2" w:rsidRDefault="00000000">
      <w:pPr>
        <w:pStyle w:val="ThngthngWeb"/>
        <w:rPr>
          <w:rFonts w:asciiTheme="minorHAnsi" w:eastAsiaTheme="minorEastAsia" w:hAnsiTheme="minorHAnsi" w:cstheme="minorBidi"/>
          <w:b/>
          <w:bCs/>
          <w:lang w:eastAsia="en-US"/>
        </w:rPr>
      </w:pPr>
      <w:r>
        <w:rPr>
          <w:rFonts w:asciiTheme="minorHAnsi" w:eastAsiaTheme="minorEastAsia" w:hAnsiTheme="minorHAnsi" w:cstheme="minorBidi"/>
          <w:lang w:eastAsia="en-US"/>
        </w:rPr>
        <w:t>Các sơ đồ khối mô tả những chức năng chính như: thêm sinh viên, tính GPA, tìm kiếm, sắp xếp, đọc/ghi file.</w:t>
      </w:r>
      <w:r>
        <w:rPr>
          <w:rFonts w:asciiTheme="minorHAnsi" w:eastAsiaTheme="minorEastAsia" w:hAnsiTheme="minorHAnsi" w:cstheme="minorBidi"/>
          <w:lang w:eastAsia="en-US"/>
        </w:rPr>
        <w:br/>
        <w:t xml:space="preserve">Ví dụ minh họa dưới đây là sơ đồ khối của hàm </w:t>
      </w:r>
      <w:r>
        <w:rPr>
          <w:rFonts w:asciiTheme="minorHAnsi" w:eastAsiaTheme="minorEastAsia" w:hAnsiTheme="minorHAnsi" w:cstheme="minorBidi"/>
          <w:b/>
          <w:bCs/>
          <w:lang w:eastAsia="en-US"/>
        </w:rPr>
        <w:t>“Tìm sinh viên theo mã ID”</w:t>
      </w:r>
      <w:r>
        <w:rPr>
          <w:rFonts w:asciiTheme="minorHAnsi" w:eastAsiaTheme="minorEastAsia" w:hAnsiTheme="minorHAnsi" w:cstheme="minorBidi"/>
          <w:lang w:eastAsia="en-US"/>
        </w:rPr>
        <w:t>.</w:t>
      </w:r>
      <w:r>
        <w:rPr>
          <w:rFonts w:asciiTheme="minorHAnsi" w:eastAsiaTheme="minorEastAsia" w:hAnsiTheme="minorHAnsi" w:cstheme="minorBidi"/>
          <w:b/>
          <w:bCs/>
          <w:lang w:eastAsia="en-US"/>
        </w:rPr>
        <w:t xml:space="preserve"> </w:t>
      </w:r>
    </w:p>
    <w:p w14:paraId="789CDA44" w14:textId="77777777" w:rsidR="003E0595" w:rsidRDefault="003E0595">
      <w:pPr>
        <w:pStyle w:val="ThngthngWeb"/>
        <w:rPr>
          <w:rFonts w:asciiTheme="minorHAnsi" w:eastAsiaTheme="minorEastAsia" w:hAnsiTheme="minorHAnsi" w:cstheme="minorBidi"/>
          <w:b/>
          <w:bCs/>
          <w:lang w:eastAsia="en-US"/>
        </w:rPr>
      </w:pPr>
    </w:p>
    <w:p w14:paraId="0898FE42" w14:textId="77777777" w:rsidR="003E0595" w:rsidRDefault="003E0595">
      <w:pPr>
        <w:pStyle w:val="ThngthngWeb"/>
        <w:rPr>
          <w:rFonts w:asciiTheme="minorHAnsi" w:eastAsiaTheme="minorEastAsia" w:hAnsiTheme="minorHAnsi" w:cstheme="minorBidi"/>
          <w:b/>
          <w:bCs/>
          <w:lang w:eastAsia="en-US"/>
        </w:rPr>
      </w:pPr>
    </w:p>
    <w:p w14:paraId="024E5DB9" w14:textId="05BEDEAA" w:rsidR="003E0595" w:rsidRPr="003E0595" w:rsidRDefault="003E0595">
      <w:pPr>
        <w:pStyle w:val="ThngthngWeb"/>
        <w:rPr>
          <w:rFonts w:asciiTheme="minorHAnsi" w:eastAsiaTheme="minorEastAsia" w:hAnsiTheme="minorHAnsi" w:cstheme="minorBidi"/>
          <w:b/>
          <w:bCs/>
          <w:sz w:val="60"/>
          <w:szCs w:val="60"/>
          <w:lang w:eastAsia="en-US"/>
        </w:rPr>
      </w:pPr>
      <w:r w:rsidRPr="003E0595">
        <w:rPr>
          <w:rFonts w:asciiTheme="minorHAnsi" w:eastAsiaTheme="minorEastAsia" w:hAnsiTheme="minorHAnsi" w:cstheme="minorBidi"/>
          <w:b/>
          <w:bCs/>
          <w:sz w:val="60"/>
          <w:szCs w:val="60"/>
          <w:lang w:eastAsia="en-US"/>
        </w:rPr>
        <w:t xml:space="preserve"> SearchByID</w:t>
      </w:r>
    </w:p>
    <w:p w14:paraId="7FADE4B6" w14:textId="08D5D8FB" w:rsidR="003E0595" w:rsidRDefault="003E0595">
      <w:pPr>
        <w:pStyle w:val="ThngthngWeb"/>
        <w:rPr>
          <w:rFonts w:asciiTheme="minorHAnsi" w:eastAsiaTheme="minorEastAsia" w:hAnsiTheme="minorHAnsi" w:cstheme="minorBidi"/>
          <w:b/>
          <w:bCs/>
          <w:lang w:eastAsia="en-US"/>
        </w:rPr>
      </w:pPr>
      <w:r>
        <w:rPr>
          <w:rFonts w:asciiTheme="minorHAnsi" w:eastAsiaTheme="minorEastAsia" w:hAnsiTheme="minorHAnsi" w:cstheme="minorBidi"/>
          <w:b/>
          <w:bCs/>
          <w:noProof/>
          <w:lang w:eastAsia="en-US"/>
        </w:rPr>
        <w:drawing>
          <wp:inline distT="0" distB="0" distL="0" distR="0" wp14:anchorId="0EF1C152" wp14:editId="6B30E95C">
            <wp:extent cx="6357257" cy="4824095"/>
            <wp:effectExtent l="0" t="0" r="5715" b="0"/>
            <wp:docPr id="85645732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57320" name="Hình ảnh 856457320"/>
                    <pic:cNvPicPr/>
                  </pic:nvPicPr>
                  <pic:blipFill>
                    <a:blip r:embed="rId8"/>
                    <a:stretch>
                      <a:fillRect/>
                    </a:stretch>
                  </pic:blipFill>
                  <pic:spPr>
                    <a:xfrm>
                      <a:off x="0" y="0"/>
                      <a:ext cx="6360383" cy="4826467"/>
                    </a:xfrm>
                    <a:prstGeom prst="rect">
                      <a:avLst/>
                    </a:prstGeom>
                  </pic:spPr>
                </pic:pic>
              </a:graphicData>
            </a:graphic>
          </wp:inline>
        </w:drawing>
      </w:r>
    </w:p>
    <w:p w14:paraId="2FF7ADBE" w14:textId="6900DBBA" w:rsidR="003E0595" w:rsidRDefault="003E0595">
      <w:pPr>
        <w:pStyle w:val="ThngthngWeb"/>
        <w:rPr>
          <w:rFonts w:asciiTheme="minorHAnsi" w:eastAsiaTheme="minorEastAsia" w:hAnsiTheme="minorHAnsi" w:cstheme="minorBidi"/>
          <w:b/>
          <w:bCs/>
          <w:lang w:eastAsia="en-US"/>
        </w:rPr>
      </w:pPr>
    </w:p>
    <w:p w14:paraId="12595F01" w14:textId="77777777" w:rsidR="003E0595" w:rsidRDefault="003E0595">
      <w:pPr>
        <w:pStyle w:val="ThngthngWeb"/>
        <w:rPr>
          <w:rFonts w:asciiTheme="minorHAnsi" w:eastAsiaTheme="minorEastAsia" w:hAnsiTheme="minorHAnsi" w:cstheme="minorBidi"/>
          <w:b/>
          <w:bCs/>
          <w:sz w:val="60"/>
          <w:szCs w:val="60"/>
          <w:lang w:eastAsia="en-US"/>
        </w:rPr>
      </w:pPr>
    </w:p>
    <w:p w14:paraId="1F41E8E7" w14:textId="77777777" w:rsidR="003E0595" w:rsidRDefault="003E0595">
      <w:pPr>
        <w:pStyle w:val="ThngthngWeb"/>
        <w:rPr>
          <w:rFonts w:asciiTheme="minorHAnsi" w:eastAsiaTheme="minorEastAsia" w:hAnsiTheme="minorHAnsi" w:cstheme="minorBidi"/>
          <w:b/>
          <w:bCs/>
          <w:sz w:val="60"/>
          <w:szCs w:val="60"/>
          <w:lang w:eastAsia="en-US"/>
        </w:rPr>
      </w:pPr>
    </w:p>
    <w:p w14:paraId="33E85980" w14:textId="099E76D8" w:rsidR="003E0595" w:rsidRPr="003E0595" w:rsidRDefault="003E0595">
      <w:pPr>
        <w:pStyle w:val="ThngthngWeb"/>
        <w:rPr>
          <w:rFonts w:asciiTheme="minorHAnsi" w:eastAsiaTheme="minorEastAsia" w:hAnsiTheme="minorHAnsi" w:cstheme="minorBidi"/>
          <w:b/>
          <w:bCs/>
          <w:sz w:val="60"/>
          <w:szCs w:val="60"/>
          <w:lang w:eastAsia="en-US"/>
        </w:rPr>
      </w:pPr>
      <w:r w:rsidRPr="003E0595">
        <w:rPr>
          <w:rFonts w:asciiTheme="minorHAnsi" w:eastAsiaTheme="minorEastAsia" w:hAnsiTheme="minorHAnsi" w:cstheme="minorBidi"/>
          <w:b/>
          <w:bCs/>
          <w:sz w:val="60"/>
          <w:szCs w:val="60"/>
          <w:lang w:eastAsia="en-US"/>
        </w:rPr>
        <w:t>SortByGPA</w:t>
      </w:r>
    </w:p>
    <w:p w14:paraId="37F4E2F3" w14:textId="77777777" w:rsidR="004F62D2" w:rsidRDefault="004F62D2">
      <w:pPr>
        <w:pStyle w:val="ThngthngWeb"/>
        <w:rPr>
          <w:rFonts w:asciiTheme="minorHAnsi" w:eastAsiaTheme="minorEastAsia" w:hAnsiTheme="minorHAnsi" w:cstheme="minorBidi"/>
          <w:b/>
          <w:bCs/>
          <w:lang w:eastAsia="en-US"/>
        </w:rPr>
      </w:pPr>
    </w:p>
    <w:p w14:paraId="48B34CA8" w14:textId="68F2A5EF" w:rsidR="004F62D2" w:rsidRDefault="003E0595">
      <w:pPr>
        <w:pStyle w:val="ThngthngWeb"/>
        <w:rPr>
          <w:rFonts w:asciiTheme="minorHAnsi" w:eastAsiaTheme="minorEastAsia" w:hAnsiTheme="minorHAnsi" w:cstheme="minorBidi"/>
          <w:b/>
          <w:bCs/>
          <w:lang w:eastAsia="en-US"/>
        </w:rPr>
      </w:pPr>
      <w:r>
        <w:rPr>
          <w:rFonts w:asciiTheme="minorHAnsi" w:eastAsiaTheme="minorEastAsia" w:hAnsiTheme="minorHAnsi" w:cstheme="minorBidi"/>
          <w:b/>
          <w:bCs/>
          <w:noProof/>
          <w:sz w:val="60"/>
          <w:szCs w:val="60"/>
          <w:lang w:eastAsia="en-US"/>
        </w:rPr>
        <w:drawing>
          <wp:inline distT="0" distB="0" distL="0" distR="0" wp14:anchorId="3FD4B643" wp14:editId="5E610C84">
            <wp:extent cx="4762500" cy="6210300"/>
            <wp:effectExtent l="0" t="0" r="0" b="0"/>
            <wp:docPr id="123239311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93114" name="Hình ảnh 1232393114"/>
                    <pic:cNvPicPr/>
                  </pic:nvPicPr>
                  <pic:blipFill>
                    <a:blip r:embed="rId9"/>
                    <a:stretch>
                      <a:fillRect/>
                    </a:stretch>
                  </pic:blipFill>
                  <pic:spPr>
                    <a:xfrm>
                      <a:off x="0" y="0"/>
                      <a:ext cx="4762500" cy="6210300"/>
                    </a:xfrm>
                    <a:prstGeom prst="rect">
                      <a:avLst/>
                    </a:prstGeom>
                  </pic:spPr>
                </pic:pic>
              </a:graphicData>
            </a:graphic>
          </wp:inline>
        </w:drawing>
      </w:r>
    </w:p>
    <w:p w14:paraId="2190B4B5" w14:textId="77777777" w:rsidR="004F62D2" w:rsidRDefault="004F62D2">
      <w:pPr>
        <w:pStyle w:val="ThngthngWeb"/>
        <w:rPr>
          <w:rFonts w:asciiTheme="minorHAnsi" w:eastAsiaTheme="minorEastAsia" w:hAnsiTheme="minorHAnsi" w:cstheme="minorBidi"/>
          <w:b/>
          <w:bCs/>
          <w:lang w:eastAsia="en-US"/>
        </w:rPr>
      </w:pPr>
    </w:p>
    <w:p w14:paraId="477137E7" w14:textId="77777777" w:rsidR="004F62D2" w:rsidRDefault="00000000">
      <w:pPr>
        <w:pStyle w:val="u2"/>
        <w:rPr>
          <w:rFonts w:asciiTheme="minorHAnsi" w:hAnsiTheme="minorHAnsi"/>
          <w:sz w:val="24"/>
          <w:szCs w:val="24"/>
          <w:lang w:val="vi-VN"/>
        </w:rPr>
      </w:pPr>
      <w:bookmarkStart w:id="8" w:name="_Toc209105053"/>
      <w:r>
        <w:rPr>
          <w:rFonts w:asciiTheme="minorHAnsi" w:hAnsiTheme="minorHAnsi"/>
          <w:sz w:val="24"/>
          <w:szCs w:val="24"/>
          <w:lang w:val="vi-VN"/>
        </w:rPr>
        <w:t xml:space="preserve">4. </w:t>
      </w:r>
      <w:bookmarkEnd w:id="8"/>
      <w:r>
        <w:rPr>
          <w:rFonts w:asciiTheme="minorHAnsi" w:hAnsiTheme="minorHAnsi"/>
          <w:sz w:val="24"/>
          <w:szCs w:val="24"/>
          <w:lang w:val="vi-VN"/>
        </w:rPr>
        <w:t>Cài đặt các chức năng cơ bản</w:t>
      </w:r>
    </w:p>
    <w:p w14:paraId="5D7A82F1" w14:textId="77777777" w:rsidR="004F62D2" w:rsidRDefault="00000000">
      <w:pPr>
        <w:rPr>
          <w:sz w:val="24"/>
          <w:szCs w:val="24"/>
          <w:lang w:val="vi-VN"/>
        </w:rPr>
      </w:pPr>
      <w:r>
        <w:rPr>
          <w:sz w:val="24"/>
          <w:szCs w:val="24"/>
          <w:lang w:val="vi-VN"/>
        </w:rPr>
        <w:t xml:space="preserve">Chương trình được viết bằng </w:t>
      </w:r>
      <w:r>
        <w:rPr>
          <w:b/>
          <w:bCs/>
          <w:sz w:val="24"/>
          <w:szCs w:val="24"/>
          <w:lang w:val="vi-VN"/>
        </w:rPr>
        <w:t>C</w:t>
      </w:r>
      <w:r>
        <w:rPr>
          <w:sz w:val="24"/>
          <w:szCs w:val="24"/>
          <w:lang w:val="vi-VN"/>
        </w:rPr>
        <w:t xml:space="preserve"> gồm các chức năng chính:</w:t>
      </w:r>
    </w:p>
    <w:p w14:paraId="3FFE3237" w14:textId="77777777" w:rsidR="004F62D2" w:rsidRDefault="00000000">
      <w:pPr>
        <w:numPr>
          <w:ilvl w:val="0"/>
          <w:numId w:val="7"/>
        </w:numPr>
        <w:rPr>
          <w:sz w:val="24"/>
          <w:szCs w:val="24"/>
          <w:lang w:val="vi-VN"/>
        </w:rPr>
      </w:pPr>
      <w:r>
        <w:rPr>
          <w:sz w:val="24"/>
          <w:szCs w:val="24"/>
          <w:lang w:val="vi-VN"/>
        </w:rPr>
        <w:t>calculateGPA() (trên struct array)</w:t>
      </w:r>
    </w:p>
    <w:p w14:paraId="15D93995" w14:textId="77777777" w:rsidR="004F62D2" w:rsidRDefault="00000000">
      <w:pPr>
        <w:numPr>
          <w:ilvl w:val="0"/>
          <w:numId w:val="7"/>
        </w:numPr>
        <w:rPr>
          <w:sz w:val="24"/>
          <w:szCs w:val="24"/>
          <w:lang w:val="vi-VN"/>
        </w:rPr>
      </w:pPr>
      <w:r>
        <w:rPr>
          <w:sz w:val="24"/>
          <w:szCs w:val="24"/>
          <w:lang w:val="vi-VN"/>
        </w:rPr>
        <w:t>Nhập và xuất dữ liệu sinh viên</w:t>
      </w:r>
    </w:p>
    <w:p w14:paraId="4982B530" w14:textId="77777777" w:rsidR="004F62D2" w:rsidRDefault="00000000">
      <w:pPr>
        <w:numPr>
          <w:ilvl w:val="0"/>
          <w:numId w:val="7"/>
        </w:numPr>
        <w:rPr>
          <w:sz w:val="24"/>
          <w:szCs w:val="24"/>
          <w:lang w:val="vi-VN"/>
        </w:rPr>
      </w:pPr>
      <w:r>
        <w:rPr>
          <w:sz w:val="24"/>
          <w:szCs w:val="24"/>
          <w:lang w:val="vi-VN"/>
        </w:rPr>
        <w:t>Menu điều khiển (dùng switch-case)</w:t>
      </w:r>
    </w:p>
    <w:p w14:paraId="366DC4C9" w14:textId="77777777" w:rsidR="004F62D2" w:rsidRDefault="00000000">
      <w:pPr>
        <w:rPr>
          <w:b/>
          <w:bCs/>
          <w:color w:val="FF0000"/>
          <w:sz w:val="24"/>
          <w:szCs w:val="24"/>
          <w:lang w:val="vi-VN"/>
        </w:rPr>
      </w:pPr>
      <w:r>
        <w:rPr>
          <w:color w:val="FF0000"/>
          <w:sz w:val="24"/>
          <w:szCs w:val="24"/>
          <w:lang w:val="vi-VN"/>
        </w:rPr>
        <w:t xml:space="preserve"> </w:t>
      </w:r>
      <w:r>
        <w:rPr>
          <w:b/>
          <w:bCs/>
          <w:color w:val="FF0000"/>
          <w:sz w:val="24"/>
          <w:szCs w:val="24"/>
          <w:lang w:val="vi-VN"/>
        </w:rPr>
        <w:t>4.1. Chức năng quản lý sinh viên</w:t>
      </w:r>
    </w:p>
    <w:p w14:paraId="2C231E66" w14:textId="77777777" w:rsidR="004F62D2" w:rsidRDefault="00000000">
      <w:pPr>
        <w:numPr>
          <w:ilvl w:val="0"/>
          <w:numId w:val="8"/>
        </w:numPr>
        <w:rPr>
          <w:sz w:val="24"/>
          <w:szCs w:val="24"/>
          <w:lang w:val="vi-VN"/>
        </w:rPr>
      </w:pPr>
      <w:r>
        <w:rPr>
          <w:sz w:val="24"/>
          <w:szCs w:val="24"/>
          <w:lang w:val="vi-VN"/>
        </w:rPr>
        <w:t>addStudent() – Thêm sinh viên mới (mã, tên, năm sinh, chuyên ngành, điểm 5 môn).</w:t>
      </w:r>
    </w:p>
    <w:p w14:paraId="5A51FE8D" w14:textId="77777777" w:rsidR="004F62D2" w:rsidRDefault="00000000">
      <w:pPr>
        <w:numPr>
          <w:ilvl w:val="0"/>
          <w:numId w:val="8"/>
        </w:numPr>
        <w:rPr>
          <w:sz w:val="24"/>
          <w:szCs w:val="24"/>
          <w:lang w:val="vi-VN"/>
        </w:rPr>
      </w:pPr>
      <w:r>
        <w:rPr>
          <w:sz w:val="24"/>
          <w:szCs w:val="24"/>
          <w:lang w:val="vi-VN"/>
        </w:rPr>
        <w:t>editStudent() – Sửa thông tin sinh viên qua mã ID.</w:t>
      </w:r>
    </w:p>
    <w:p w14:paraId="169F5CB7" w14:textId="77777777" w:rsidR="004F62D2" w:rsidRDefault="00000000">
      <w:pPr>
        <w:numPr>
          <w:ilvl w:val="0"/>
          <w:numId w:val="8"/>
        </w:numPr>
        <w:rPr>
          <w:sz w:val="24"/>
          <w:szCs w:val="24"/>
          <w:lang w:val="vi-VN"/>
        </w:rPr>
      </w:pPr>
      <w:r>
        <w:rPr>
          <w:sz w:val="24"/>
          <w:szCs w:val="24"/>
          <w:lang w:val="vi-VN"/>
        </w:rPr>
        <w:t>deleteStudent() – Xóa sinh viên khỏi danh sách bằng cách dời các phần tử mảng.</w:t>
      </w:r>
    </w:p>
    <w:p w14:paraId="7AB484C3" w14:textId="77777777" w:rsidR="004F62D2" w:rsidRDefault="00000000">
      <w:pPr>
        <w:numPr>
          <w:ilvl w:val="0"/>
          <w:numId w:val="8"/>
        </w:numPr>
        <w:rPr>
          <w:sz w:val="24"/>
          <w:szCs w:val="24"/>
          <w:lang w:val="vi-VN"/>
        </w:rPr>
      </w:pPr>
      <w:r>
        <w:rPr>
          <w:sz w:val="24"/>
          <w:szCs w:val="24"/>
          <w:lang w:val="vi-VN"/>
        </w:rPr>
        <w:t>displayStudents() – Hiển thị toàn bộ sinh viên theo dạng bảng (bao gồm GPA và chuyên ngành).</w:t>
      </w:r>
    </w:p>
    <w:p w14:paraId="7A561416" w14:textId="77777777" w:rsidR="004F62D2" w:rsidRDefault="00000000">
      <w:pPr>
        <w:rPr>
          <w:b/>
          <w:bCs/>
          <w:color w:val="FF0000"/>
          <w:sz w:val="24"/>
          <w:szCs w:val="24"/>
          <w:lang w:val="vi-VN"/>
        </w:rPr>
      </w:pPr>
      <w:r>
        <w:rPr>
          <w:color w:val="FF0000"/>
          <w:sz w:val="24"/>
          <w:szCs w:val="24"/>
          <w:lang w:val="vi-VN"/>
        </w:rPr>
        <w:t xml:space="preserve">4.2. </w:t>
      </w:r>
      <w:r>
        <w:rPr>
          <w:b/>
          <w:bCs/>
          <w:color w:val="FF0000"/>
          <w:sz w:val="24"/>
          <w:szCs w:val="24"/>
          <w:lang w:val="vi-VN"/>
        </w:rPr>
        <w:t>Chức năng tìm kiếm và sắp xếp</w:t>
      </w:r>
    </w:p>
    <w:p w14:paraId="534D9BE2" w14:textId="77777777" w:rsidR="004F62D2" w:rsidRDefault="00000000">
      <w:pPr>
        <w:numPr>
          <w:ilvl w:val="0"/>
          <w:numId w:val="9"/>
        </w:numPr>
        <w:rPr>
          <w:sz w:val="24"/>
          <w:szCs w:val="24"/>
          <w:lang w:val="vi-VN"/>
        </w:rPr>
      </w:pPr>
      <w:r>
        <w:rPr>
          <w:sz w:val="24"/>
          <w:szCs w:val="24"/>
          <w:lang w:val="vi-VN"/>
        </w:rPr>
        <w:t>sortByGPA() – Sắp xếp giảm dần theo GPA.</w:t>
      </w:r>
    </w:p>
    <w:p w14:paraId="63620BBC" w14:textId="77777777" w:rsidR="004F62D2" w:rsidRDefault="00000000">
      <w:pPr>
        <w:numPr>
          <w:ilvl w:val="0"/>
          <w:numId w:val="9"/>
        </w:numPr>
        <w:rPr>
          <w:sz w:val="24"/>
          <w:szCs w:val="24"/>
          <w:lang w:val="vi-VN"/>
        </w:rPr>
      </w:pPr>
      <w:r>
        <w:rPr>
          <w:sz w:val="24"/>
          <w:szCs w:val="24"/>
          <w:lang w:val="vi-VN"/>
        </w:rPr>
        <w:t>sortByName() – Sắp xếp theo bảng chữ cái (A–Z).</w:t>
      </w:r>
    </w:p>
    <w:p w14:paraId="436914F2" w14:textId="77777777" w:rsidR="004F62D2" w:rsidRDefault="00000000">
      <w:pPr>
        <w:numPr>
          <w:ilvl w:val="0"/>
          <w:numId w:val="9"/>
        </w:numPr>
        <w:rPr>
          <w:sz w:val="24"/>
          <w:szCs w:val="24"/>
          <w:lang w:val="vi-VN"/>
        </w:rPr>
      </w:pPr>
      <w:r>
        <w:rPr>
          <w:sz w:val="24"/>
          <w:szCs w:val="24"/>
          <w:lang w:val="vi-VN"/>
        </w:rPr>
        <w:t>sortByBirthYear() – Sắp xếp theo năm sinh (từ già đến trẻ).</w:t>
      </w:r>
    </w:p>
    <w:p w14:paraId="3155661A" w14:textId="77777777" w:rsidR="004F62D2" w:rsidRDefault="00000000">
      <w:pPr>
        <w:numPr>
          <w:ilvl w:val="0"/>
          <w:numId w:val="9"/>
        </w:numPr>
        <w:rPr>
          <w:sz w:val="24"/>
          <w:szCs w:val="24"/>
          <w:lang w:val="vi-VN"/>
        </w:rPr>
      </w:pPr>
      <w:r>
        <w:rPr>
          <w:sz w:val="24"/>
          <w:szCs w:val="24"/>
          <w:lang w:val="vi-VN"/>
        </w:rPr>
        <w:t>searchByID() – Tìm sinh viên theo mã ID, trả về vị trí.</w:t>
      </w:r>
    </w:p>
    <w:p w14:paraId="343AB349" w14:textId="77777777" w:rsidR="004F62D2" w:rsidRDefault="00000000">
      <w:pPr>
        <w:numPr>
          <w:ilvl w:val="0"/>
          <w:numId w:val="9"/>
        </w:numPr>
        <w:rPr>
          <w:sz w:val="24"/>
          <w:szCs w:val="24"/>
          <w:lang w:val="vi-VN"/>
        </w:rPr>
      </w:pPr>
      <w:r>
        <w:rPr>
          <w:sz w:val="24"/>
          <w:szCs w:val="24"/>
          <w:lang w:val="vi-VN"/>
        </w:rPr>
        <w:t>searchByName() – Tìm sinh viên theo tên (không phân biệt hoa thường, cho phép tìm một phần tên).</w:t>
      </w:r>
    </w:p>
    <w:p w14:paraId="4AFCC811" w14:textId="77777777" w:rsidR="004F62D2" w:rsidRDefault="00000000">
      <w:pPr>
        <w:rPr>
          <w:b/>
          <w:bCs/>
          <w:color w:val="FF0000"/>
          <w:sz w:val="24"/>
          <w:szCs w:val="24"/>
          <w:lang w:val="vi-VN"/>
        </w:rPr>
      </w:pPr>
      <w:r>
        <w:rPr>
          <w:color w:val="FF0000"/>
          <w:sz w:val="24"/>
          <w:szCs w:val="24"/>
        </w:rPr>
        <w:t xml:space="preserve">4.3. </w:t>
      </w:r>
      <w:r>
        <w:rPr>
          <w:b/>
          <w:bCs/>
          <w:color w:val="FF0000"/>
          <w:sz w:val="24"/>
          <w:szCs w:val="24"/>
          <w:lang w:val="vi-VN"/>
        </w:rPr>
        <w:t>Chức năng tính GPA</w:t>
      </w:r>
    </w:p>
    <w:p w14:paraId="5E941821" w14:textId="77777777" w:rsidR="004F62D2" w:rsidRDefault="00000000">
      <w:pPr>
        <w:numPr>
          <w:ilvl w:val="0"/>
          <w:numId w:val="10"/>
        </w:numPr>
        <w:rPr>
          <w:sz w:val="24"/>
          <w:szCs w:val="24"/>
          <w:lang w:val="vi-VN"/>
        </w:rPr>
      </w:pPr>
      <w:r>
        <w:rPr>
          <w:sz w:val="24"/>
          <w:szCs w:val="24"/>
          <w:lang w:val="vi-VN"/>
        </w:rPr>
        <w:t>calculateStudentGPA() – Tính GPA cho một sinh viên (trung bình cộng của 5 điểm hợp lệ).</w:t>
      </w:r>
    </w:p>
    <w:p w14:paraId="726E8FAA" w14:textId="77777777" w:rsidR="004F62D2" w:rsidRDefault="00000000">
      <w:pPr>
        <w:numPr>
          <w:ilvl w:val="0"/>
          <w:numId w:val="10"/>
        </w:numPr>
        <w:rPr>
          <w:sz w:val="24"/>
          <w:szCs w:val="24"/>
          <w:lang w:val="vi-VN"/>
        </w:rPr>
      </w:pPr>
      <w:r>
        <w:rPr>
          <w:sz w:val="24"/>
          <w:szCs w:val="24"/>
          <w:lang w:val="vi-VN"/>
        </w:rPr>
        <w:t>calculateOverallGPA() – Tính GPA trung bình của tất cả sinh viên trong danh sách.</w:t>
      </w:r>
    </w:p>
    <w:p w14:paraId="168A5942" w14:textId="77777777" w:rsidR="004F62D2" w:rsidRDefault="00000000">
      <w:pPr>
        <w:rPr>
          <w:b/>
          <w:bCs/>
          <w:color w:val="FF0000"/>
          <w:sz w:val="24"/>
          <w:szCs w:val="24"/>
          <w:lang w:val="vi-VN"/>
        </w:rPr>
      </w:pPr>
      <w:r>
        <w:rPr>
          <w:color w:val="FF0000"/>
          <w:sz w:val="24"/>
          <w:szCs w:val="24"/>
        </w:rPr>
        <w:t xml:space="preserve">4.4. </w:t>
      </w:r>
      <w:bookmarkStart w:id="9" w:name="_Toc209105054"/>
      <w:r>
        <w:rPr>
          <w:b/>
          <w:bCs/>
          <w:color w:val="FF0000"/>
          <w:sz w:val="24"/>
          <w:szCs w:val="24"/>
          <w:lang w:val="vi-VN"/>
        </w:rPr>
        <w:t>File và Menu</w:t>
      </w:r>
    </w:p>
    <w:p w14:paraId="548EED0D" w14:textId="77777777" w:rsidR="004F62D2" w:rsidRDefault="00000000">
      <w:pPr>
        <w:numPr>
          <w:ilvl w:val="0"/>
          <w:numId w:val="11"/>
        </w:numPr>
        <w:rPr>
          <w:sz w:val="24"/>
          <w:szCs w:val="24"/>
          <w:lang w:val="vi-VN"/>
        </w:rPr>
      </w:pPr>
      <w:r>
        <w:rPr>
          <w:sz w:val="24"/>
          <w:szCs w:val="24"/>
          <w:lang w:val="vi-VN"/>
        </w:rPr>
        <w:t xml:space="preserve">saveToFile() và loadFromFile() – Lưu và đọc dữ liệu sinh viên từ file </w:t>
      </w:r>
      <w:r>
        <w:rPr>
          <w:b/>
          <w:bCs/>
          <w:sz w:val="24"/>
          <w:szCs w:val="24"/>
          <w:lang w:val="vi-VN"/>
        </w:rPr>
        <w:t>students.txt</w:t>
      </w:r>
      <w:r>
        <w:rPr>
          <w:sz w:val="24"/>
          <w:szCs w:val="24"/>
          <w:lang w:val="vi-VN"/>
        </w:rPr>
        <w:t>.</w:t>
      </w:r>
    </w:p>
    <w:p w14:paraId="0A28EEC8" w14:textId="77777777" w:rsidR="004F62D2" w:rsidRDefault="00000000">
      <w:pPr>
        <w:numPr>
          <w:ilvl w:val="0"/>
          <w:numId w:val="11"/>
        </w:numPr>
        <w:rPr>
          <w:sz w:val="24"/>
          <w:szCs w:val="24"/>
          <w:lang w:val="vi-VN"/>
        </w:rPr>
      </w:pPr>
      <w:r>
        <w:rPr>
          <w:sz w:val="24"/>
          <w:szCs w:val="24"/>
          <w:lang w:val="vi-VN"/>
        </w:rPr>
        <w:t>displayMenu() – Hiển thị các lựa chọn: thêm, sửa, xóa, tìm kiếm, sắp xếp, lưu/đọc, tính GPA.</w:t>
      </w:r>
    </w:p>
    <w:p w14:paraId="5F5D2713" w14:textId="77777777" w:rsidR="004F62D2" w:rsidRDefault="00000000">
      <w:pPr>
        <w:numPr>
          <w:ilvl w:val="0"/>
          <w:numId w:val="11"/>
        </w:numPr>
        <w:rPr>
          <w:sz w:val="24"/>
          <w:szCs w:val="24"/>
          <w:lang w:val="vi-VN"/>
        </w:rPr>
      </w:pPr>
      <w:r>
        <w:rPr>
          <w:sz w:val="24"/>
          <w:szCs w:val="24"/>
          <w:lang w:val="vi-VN"/>
        </w:rPr>
        <w:t xml:space="preserve">main() – Điều khiển toàn bộ chương trình bằng </w:t>
      </w:r>
      <w:r>
        <w:rPr>
          <w:b/>
          <w:bCs/>
          <w:sz w:val="24"/>
          <w:szCs w:val="24"/>
          <w:lang w:val="vi-VN"/>
        </w:rPr>
        <w:t>vòng lặp do-while</w:t>
      </w:r>
      <w:r>
        <w:rPr>
          <w:sz w:val="24"/>
          <w:szCs w:val="24"/>
          <w:lang w:val="vi-VN"/>
        </w:rPr>
        <w:t xml:space="preserve"> và </w:t>
      </w:r>
      <w:r>
        <w:rPr>
          <w:b/>
          <w:bCs/>
          <w:sz w:val="24"/>
          <w:szCs w:val="24"/>
          <w:lang w:val="vi-VN"/>
        </w:rPr>
        <w:t>switch-case</w:t>
      </w:r>
      <w:r>
        <w:rPr>
          <w:sz w:val="24"/>
          <w:szCs w:val="24"/>
          <w:lang w:val="vi-VN"/>
        </w:rPr>
        <w:t>.</w:t>
      </w:r>
    </w:p>
    <w:p w14:paraId="13B0FB7E" w14:textId="77777777" w:rsidR="004F62D2" w:rsidRDefault="00000000">
      <w:pPr>
        <w:rPr>
          <w:b/>
          <w:bCs/>
          <w:color w:val="4F81BD" w:themeColor="accent1"/>
          <w:sz w:val="24"/>
          <w:szCs w:val="24"/>
          <w:lang w:val="vi-VN"/>
        </w:rPr>
      </w:pPr>
      <w:r>
        <w:rPr>
          <w:color w:val="4F81BD" w:themeColor="accent1"/>
          <w:sz w:val="24"/>
          <w:szCs w:val="24"/>
          <w:lang w:val="vi-VN"/>
        </w:rPr>
        <w:t xml:space="preserve">5. </w:t>
      </w:r>
      <w:bookmarkEnd w:id="9"/>
      <w:r>
        <w:rPr>
          <w:b/>
          <w:bCs/>
          <w:color w:val="4F81BD" w:themeColor="accent1"/>
          <w:sz w:val="24"/>
          <w:szCs w:val="24"/>
          <w:lang w:val="vi-VN"/>
        </w:rPr>
        <w:t>Thiết kế cấu trúc chương trình</w:t>
      </w:r>
    </w:p>
    <w:p w14:paraId="07ACC05B" w14:textId="3DB2E7BF" w:rsidR="004F62D2" w:rsidRPr="00316766" w:rsidRDefault="00000000">
      <w:pPr>
        <w:rPr>
          <w:sz w:val="24"/>
          <w:szCs w:val="24"/>
          <w:lang w:val="vi-VN"/>
        </w:rPr>
      </w:pPr>
      <w:r>
        <w:rPr>
          <w:sz w:val="24"/>
          <w:szCs w:val="24"/>
          <w:lang w:val="vi-VN"/>
        </w:rPr>
        <w:t>Chương trình được chia module rõ ràng để dễ bảo trì.</w:t>
      </w:r>
    </w:p>
    <w:p w14:paraId="43AD9C3C" w14:textId="328A97AA" w:rsidR="003E0595" w:rsidRPr="003E0595" w:rsidRDefault="003E0595">
      <w:pPr>
        <w:rPr>
          <w:sz w:val="36"/>
          <w:szCs w:val="36"/>
        </w:rPr>
      </w:pPr>
      <w:r w:rsidRPr="003E0595">
        <w:rPr>
          <w:sz w:val="36"/>
          <w:szCs w:val="36"/>
        </w:rPr>
        <w:t>Bảng 4</w:t>
      </w:r>
    </w:p>
    <w:tbl>
      <w:tblPr>
        <w:tblStyle w:val="LiBang"/>
        <w:tblW w:w="0" w:type="auto"/>
        <w:tblLook w:val="04A0" w:firstRow="1" w:lastRow="0" w:firstColumn="1" w:lastColumn="0" w:noHBand="0" w:noVBand="1"/>
      </w:tblPr>
      <w:tblGrid>
        <w:gridCol w:w="2779"/>
        <w:gridCol w:w="5851"/>
      </w:tblGrid>
      <w:tr w:rsidR="004F62D2" w14:paraId="0B1EC64F" w14:textId="77777777">
        <w:tc>
          <w:tcPr>
            <w:tcW w:w="2826" w:type="dxa"/>
          </w:tcPr>
          <w:p w14:paraId="095C23A7" w14:textId="77777777" w:rsidR="004F62D2" w:rsidRDefault="00000000">
            <w:pPr>
              <w:jc w:val="center"/>
              <w:rPr>
                <w:sz w:val="24"/>
                <w:szCs w:val="24"/>
                <w:lang w:val="vi-VN"/>
              </w:rPr>
            </w:pPr>
            <w:r>
              <w:rPr>
                <w:sz w:val="24"/>
                <w:szCs w:val="24"/>
                <w:lang w:val="vi-VN"/>
              </w:rPr>
              <w:t>File Name</w:t>
            </w:r>
          </w:p>
        </w:tc>
        <w:tc>
          <w:tcPr>
            <w:tcW w:w="6030" w:type="dxa"/>
          </w:tcPr>
          <w:p w14:paraId="2ED060D0" w14:textId="77777777" w:rsidR="004F62D2" w:rsidRDefault="00000000">
            <w:pPr>
              <w:jc w:val="center"/>
              <w:rPr>
                <w:sz w:val="24"/>
                <w:szCs w:val="24"/>
                <w:lang w:val="vi-VN"/>
              </w:rPr>
            </w:pPr>
            <w:r>
              <w:rPr>
                <w:sz w:val="24"/>
                <w:szCs w:val="24"/>
                <w:lang w:val="vi-VN"/>
              </w:rPr>
              <w:t>Description</w:t>
            </w:r>
          </w:p>
        </w:tc>
      </w:tr>
      <w:tr w:rsidR="004F62D2" w:rsidRPr="00101A3C" w14:paraId="6C7CE6A7" w14:textId="77777777">
        <w:tc>
          <w:tcPr>
            <w:tcW w:w="2826" w:type="dxa"/>
          </w:tcPr>
          <w:p w14:paraId="36AA87C3" w14:textId="77777777" w:rsidR="004F62D2" w:rsidRDefault="00000000">
            <w:pPr>
              <w:rPr>
                <w:sz w:val="24"/>
                <w:szCs w:val="24"/>
                <w:lang w:val="vi-VN"/>
              </w:rPr>
            </w:pPr>
            <w:r>
              <w:rPr>
                <w:sz w:val="24"/>
                <w:szCs w:val="24"/>
                <w:lang w:val="vi-VN"/>
              </w:rPr>
              <w:t>Student.h</w:t>
            </w:r>
          </w:p>
        </w:tc>
        <w:tc>
          <w:tcPr>
            <w:tcW w:w="6030" w:type="dxa"/>
          </w:tcPr>
          <w:p w14:paraId="47270D1F" w14:textId="77777777" w:rsidR="004F62D2" w:rsidRDefault="00000000">
            <w:pPr>
              <w:rPr>
                <w:sz w:val="24"/>
                <w:szCs w:val="24"/>
                <w:lang w:val="vi-VN"/>
              </w:rPr>
            </w:pPr>
            <w:r>
              <w:rPr>
                <w:sz w:val="24"/>
                <w:szCs w:val="24"/>
                <w:lang w:val="vi-VN"/>
              </w:rPr>
              <w:t>Bao gồm định nghĩa về cấu trúc Sinh viên và khai báo cho tất cả các hàm liên quan đến sinh viên (thêm, chỉnh sửa, xóa, hiển thị, sắp xếp, tìm kiếm và GPA).</w:t>
            </w:r>
          </w:p>
          <w:p w14:paraId="402F2A77" w14:textId="77777777" w:rsidR="004F62D2" w:rsidRDefault="004F62D2">
            <w:pPr>
              <w:rPr>
                <w:sz w:val="24"/>
                <w:szCs w:val="24"/>
                <w:lang w:val="vi-VN"/>
              </w:rPr>
            </w:pPr>
          </w:p>
        </w:tc>
      </w:tr>
      <w:tr w:rsidR="004F62D2" w:rsidRPr="00101A3C" w14:paraId="505D54A3" w14:textId="77777777">
        <w:tc>
          <w:tcPr>
            <w:tcW w:w="2826" w:type="dxa"/>
          </w:tcPr>
          <w:p w14:paraId="0EA98331" w14:textId="77777777" w:rsidR="004F62D2" w:rsidRDefault="00000000">
            <w:pPr>
              <w:rPr>
                <w:sz w:val="24"/>
                <w:szCs w:val="24"/>
                <w:lang w:val="vi-VN"/>
              </w:rPr>
            </w:pPr>
            <w:r>
              <w:rPr>
                <w:sz w:val="24"/>
                <w:szCs w:val="24"/>
                <w:lang w:val="vi-VN"/>
              </w:rPr>
              <w:t>Student.c</w:t>
            </w:r>
          </w:p>
        </w:tc>
        <w:tc>
          <w:tcPr>
            <w:tcW w:w="6030" w:type="dxa"/>
          </w:tcPr>
          <w:p w14:paraId="181A9F48" w14:textId="77777777" w:rsidR="004F62D2" w:rsidRDefault="00000000">
            <w:pPr>
              <w:rPr>
                <w:sz w:val="24"/>
                <w:szCs w:val="24"/>
                <w:lang w:val="vi-VN"/>
              </w:rPr>
            </w:pPr>
            <w:r>
              <w:rPr>
                <w:sz w:val="24"/>
                <w:szCs w:val="24"/>
                <w:lang w:val="vi-VN"/>
              </w:rPr>
              <w:t>Triển khai tất cả các hàm được khai báo trong student.h, xử lý logic cốt lõi của việc quản lý sinh viên, tính điểm trung bình (GPA), sắp xếp và tìm kiếm.</w:t>
            </w:r>
          </w:p>
        </w:tc>
      </w:tr>
      <w:tr w:rsidR="004F62D2" w:rsidRPr="00101A3C" w14:paraId="109BB4E8" w14:textId="77777777">
        <w:tc>
          <w:tcPr>
            <w:tcW w:w="2826" w:type="dxa"/>
          </w:tcPr>
          <w:p w14:paraId="2784D5FF" w14:textId="77777777" w:rsidR="004F62D2" w:rsidRDefault="00000000">
            <w:pPr>
              <w:rPr>
                <w:sz w:val="24"/>
                <w:szCs w:val="24"/>
                <w:lang w:val="vi-VN"/>
              </w:rPr>
            </w:pPr>
            <w:r>
              <w:rPr>
                <w:sz w:val="24"/>
                <w:szCs w:val="24"/>
                <w:lang w:val="vi-VN"/>
              </w:rPr>
              <w:t>File.h</w:t>
            </w:r>
          </w:p>
        </w:tc>
        <w:tc>
          <w:tcPr>
            <w:tcW w:w="6030" w:type="dxa"/>
          </w:tcPr>
          <w:p w14:paraId="2E1256E1" w14:textId="77777777" w:rsidR="004F62D2" w:rsidRDefault="00000000">
            <w:pPr>
              <w:rPr>
                <w:sz w:val="24"/>
                <w:szCs w:val="24"/>
                <w:lang w:val="vi-VN"/>
              </w:rPr>
            </w:pPr>
            <w:r>
              <w:rPr>
                <w:sz w:val="24"/>
                <w:szCs w:val="24"/>
                <w:lang w:val="vi-VN"/>
              </w:rPr>
              <w:t>Khai báo các hàm xử lý tệp (saveToFile() và loadFromFile()).</w:t>
            </w:r>
          </w:p>
        </w:tc>
      </w:tr>
      <w:tr w:rsidR="004F62D2" w:rsidRPr="00101A3C" w14:paraId="5440614E" w14:textId="77777777">
        <w:tc>
          <w:tcPr>
            <w:tcW w:w="2826" w:type="dxa"/>
          </w:tcPr>
          <w:p w14:paraId="4077E07A" w14:textId="77777777" w:rsidR="004F62D2" w:rsidRDefault="00000000">
            <w:pPr>
              <w:rPr>
                <w:sz w:val="24"/>
                <w:szCs w:val="24"/>
                <w:lang w:val="vi-VN"/>
              </w:rPr>
            </w:pPr>
            <w:r>
              <w:rPr>
                <w:sz w:val="24"/>
                <w:szCs w:val="24"/>
                <w:lang w:val="vi-VN"/>
              </w:rPr>
              <w:t>File.c</w:t>
            </w:r>
          </w:p>
        </w:tc>
        <w:tc>
          <w:tcPr>
            <w:tcW w:w="6030" w:type="dxa"/>
          </w:tcPr>
          <w:p w14:paraId="51EB8B00" w14:textId="77777777" w:rsidR="004F62D2" w:rsidRDefault="00000000">
            <w:pPr>
              <w:rPr>
                <w:sz w:val="24"/>
                <w:szCs w:val="24"/>
                <w:lang w:val="vi-VN"/>
              </w:rPr>
            </w:pPr>
            <w:r>
              <w:rPr>
                <w:sz w:val="24"/>
                <w:szCs w:val="24"/>
                <w:lang w:val="vi-VN"/>
              </w:rPr>
              <w:t>Triển khai các chức năng đọc và ghi dữ liệu học sinh vào tệp văn bản students.txt. Bao gồm xử lý lỗi cơ bản cho các thao tác trên tệp.</w:t>
            </w:r>
          </w:p>
        </w:tc>
      </w:tr>
      <w:tr w:rsidR="004F62D2" w:rsidRPr="00101A3C" w14:paraId="02BB56B7" w14:textId="77777777">
        <w:tc>
          <w:tcPr>
            <w:tcW w:w="2826" w:type="dxa"/>
          </w:tcPr>
          <w:p w14:paraId="44E1D32A" w14:textId="77777777" w:rsidR="004F62D2" w:rsidRDefault="00000000">
            <w:pPr>
              <w:rPr>
                <w:sz w:val="24"/>
                <w:szCs w:val="24"/>
                <w:lang w:val="vi-VN"/>
              </w:rPr>
            </w:pPr>
            <w:r>
              <w:rPr>
                <w:sz w:val="24"/>
                <w:szCs w:val="24"/>
                <w:lang w:val="vi-VN"/>
              </w:rPr>
              <w:t>Menu.h</w:t>
            </w:r>
          </w:p>
        </w:tc>
        <w:tc>
          <w:tcPr>
            <w:tcW w:w="6030" w:type="dxa"/>
          </w:tcPr>
          <w:p w14:paraId="266EC654" w14:textId="77777777" w:rsidR="004F62D2" w:rsidRDefault="00000000">
            <w:pPr>
              <w:rPr>
                <w:sz w:val="24"/>
                <w:szCs w:val="24"/>
                <w:lang w:val="vi-VN"/>
              </w:rPr>
            </w:pPr>
            <w:r>
              <w:rPr>
                <w:sz w:val="24"/>
                <w:szCs w:val="24"/>
                <w:lang w:val="vi-VN"/>
              </w:rPr>
              <w:t>Khai báo hàm displayMenu() để hiển thị các tùy chọn cho người dùng.</w:t>
            </w:r>
          </w:p>
        </w:tc>
      </w:tr>
      <w:tr w:rsidR="004F62D2" w:rsidRPr="00101A3C" w14:paraId="7E264DB2" w14:textId="77777777">
        <w:tc>
          <w:tcPr>
            <w:tcW w:w="2826" w:type="dxa"/>
          </w:tcPr>
          <w:p w14:paraId="67FA67EB" w14:textId="77777777" w:rsidR="004F62D2" w:rsidRDefault="00000000">
            <w:pPr>
              <w:rPr>
                <w:sz w:val="24"/>
                <w:szCs w:val="24"/>
                <w:lang w:val="vi-VN"/>
              </w:rPr>
            </w:pPr>
            <w:r>
              <w:rPr>
                <w:sz w:val="24"/>
                <w:szCs w:val="24"/>
                <w:lang w:val="vi-VN"/>
              </w:rPr>
              <w:t>Menu.c</w:t>
            </w:r>
          </w:p>
        </w:tc>
        <w:tc>
          <w:tcPr>
            <w:tcW w:w="6030" w:type="dxa"/>
          </w:tcPr>
          <w:p w14:paraId="0C71A07B" w14:textId="77777777" w:rsidR="004F62D2" w:rsidRDefault="00000000">
            <w:pPr>
              <w:rPr>
                <w:sz w:val="24"/>
                <w:szCs w:val="24"/>
                <w:lang w:val="vi-VN"/>
              </w:rPr>
            </w:pPr>
            <w:r>
              <w:rPr>
                <w:sz w:val="24"/>
                <w:szCs w:val="24"/>
                <w:lang w:val="vi-VN"/>
              </w:rPr>
              <w:t>Triển khai hệ thống menu, cho phép người dùng lựa chọn các thao tác như thêm, chỉnh sửa, xóa, sắp xếp, tìm kiếm và lưu/tải dữ liệu.</w:t>
            </w:r>
          </w:p>
        </w:tc>
      </w:tr>
      <w:tr w:rsidR="004F62D2" w:rsidRPr="00101A3C" w14:paraId="204FCDA1" w14:textId="77777777">
        <w:tc>
          <w:tcPr>
            <w:tcW w:w="2826" w:type="dxa"/>
          </w:tcPr>
          <w:p w14:paraId="1E7F9CA7" w14:textId="77777777" w:rsidR="004F62D2" w:rsidRDefault="00000000">
            <w:pPr>
              <w:rPr>
                <w:sz w:val="24"/>
                <w:szCs w:val="24"/>
                <w:lang w:val="vi-VN"/>
              </w:rPr>
            </w:pPr>
            <w:r>
              <w:rPr>
                <w:sz w:val="24"/>
                <w:szCs w:val="24"/>
                <w:lang w:val="vi-VN"/>
              </w:rPr>
              <w:t>Program.c</w:t>
            </w:r>
          </w:p>
        </w:tc>
        <w:tc>
          <w:tcPr>
            <w:tcW w:w="6030" w:type="dxa"/>
          </w:tcPr>
          <w:p w14:paraId="20A9773B" w14:textId="77777777" w:rsidR="004F62D2" w:rsidRDefault="00000000">
            <w:pPr>
              <w:rPr>
                <w:sz w:val="24"/>
                <w:szCs w:val="24"/>
                <w:lang w:val="vi-VN"/>
              </w:rPr>
            </w:pPr>
            <w:r>
              <w:rPr>
                <w:sz w:val="24"/>
                <w:szCs w:val="24"/>
                <w:lang w:val="vi-VN"/>
              </w:rPr>
              <w:t>Chứa hàm main(). Điều khiển việc thực thi chương trình bằng vòng lặp do-while và cấu trúc switch-case để gọi tất cả các hàm khác.</w:t>
            </w:r>
          </w:p>
        </w:tc>
      </w:tr>
      <w:tr w:rsidR="004F62D2" w:rsidRPr="00101A3C" w14:paraId="2919660A" w14:textId="77777777">
        <w:tc>
          <w:tcPr>
            <w:tcW w:w="2826" w:type="dxa"/>
          </w:tcPr>
          <w:p w14:paraId="30905FFF" w14:textId="77777777" w:rsidR="004F62D2" w:rsidRDefault="00000000">
            <w:pPr>
              <w:rPr>
                <w:sz w:val="24"/>
                <w:szCs w:val="24"/>
                <w:lang w:val="vi-VN"/>
              </w:rPr>
            </w:pPr>
            <w:r>
              <w:rPr>
                <w:sz w:val="24"/>
                <w:szCs w:val="24"/>
                <w:lang w:val="vi-VN"/>
              </w:rPr>
              <w:t>Data_student.h</w:t>
            </w:r>
          </w:p>
        </w:tc>
        <w:tc>
          <w:tcPr>
            <w:tcW w:w="6030" w:type="dxa"/>
          </w:tcPr>
          <w:p w14:paraId="2DBF908E" w14:textId="77777777" w:rsidR="004F62D2" w:rsidRDefault="00000000">
            <w:pPr>
              <w:rPr>
                <w:sz w:val="24"/>
                <w:szCs w:val="24"/>
                <w:lang w:val="vi-VN"/>
              </w:rPr>
            </w:pPr>
            <w:r>
              <w:rPr>
                <w:sz w:val="24"/>
                <w:szCs w:val="24"/>
                <w:lang w:val="vi-VN"/>
              </w:rPr>
              <w:t>Chứa định nghĩa dữ liệu toàn cục, hằng số hoặc khai báo chung được sử dụng bởi nhiều tệp</w:t>
            </w:r>
          </w:p>
        </w:tc>
      </w:tr>
    </w:tbl>
    <w:p w14:paraId="4E6C47ED" w14:textId="77777777" w:rsidR="004F62D2" w:rsidRDefault="004F62D2">
      <w:pPr>
        <w:rPr>
          <w:sz w:val="24"/>
          <w:szCs w:val="24"/>
          <w:lang w:val="vi-VN"/>
        </w:rPr>
      </w:pPr>
    </w:p>
    <w:p w14:paraId="2B103514" w14:textId="77777777" w:rsidR="004F62D2" w:rsidRDefault="004F62D2">
      <w:pPr>
        <w:rPr>
          <w:sz w:val="24"/>
          <w:szCs w:val="24"/>
          <w:lang w:val="vi-VN"/>
        </w:rPr>
      </w:pPr>
    </w:p>
    <w:p w14:paraId="27D0FBE9" w14:textId="77777777" w:rsidR="004F62D2" w:rsidRDefault="00000000">
      <w:pPr>
        <w:pStyle w:val="u2"/>
        <w:rPr>
          <w:rFonts w:asciiTheme="minorHAnsi" w:hAnsiTheme="minorHAnsi"/>
          <w:lang w:val="vi-VN"/>
        </w:rPr>
      </w:pPr>
      <w:bookmarkStart w:id="10" w:name="_Toc209105055"/>
      <w:r>
        <w:rPr>
          <w:rFonts w:asciiTheme="minorHAnsi" w:hAnsiTheme="minorHAnsi"/>
          <w:sz w:val="24"/>
          <w:szCs w:val="24"/>
          <w:lang w:val="vi-VN"/>
        </w:rPr>
        <w:t xml:space="preserve">6. </w:t>
      </w:r>
      <w:bookmarkEnd w:id="10"/>
      <w:r>
        <w:rPr>
          <w:rFonts w:asciiTheme="minorHAnsi" w:hAnsiTheme="minorHAnsi"/>
          <w:lang w:val="vi-VN"/>
        </w:rPr>
        <w:t>Kiểm tra &amp; Nhập/Xuất tệp</w:t>
      </w:r>
    </w:p>
    <w:p w14:paraId="175CE39A" w14:textId="77777777" w:rsidR="004F62D2" w:rsidRDefault="00000000">
      <w:pPr>
        <w:pStyle w:val="u2"/>
        <w:rPr>
          <w:b w:val="0"/>
          <w:bCs w:val="0"/>
          <w:color w:val="000000" w:themeColor="text1"/>
          <w:sz w:val="24"/>
          <w:szCs w:val="24"/>
          <w:lang w:val="vi-VN"/>
        </w:rPr>
      </w:pPr>
      <w:r>
        <w:rPr>
          <w:b w:val="0"/>
          <w:bCs w:val="0"/>
          <w:color w:val="000000" w:themeColor="text1"/>
          <w:sz w:val="24"/>
          <w:szCs w:val="24"/>
          <w:lang w:val="vi-VN"/>
        </w:rPr>
        <w:t>Hệ thống hỗ trợ lưu và đọc dữ liệu từ tệp văn bản (.txt).</w:t>
      </w:r>
    </w:p>
    <w:p w14:paraId="61944922" w14:textId="77777777" w:rsidR="004F62D2" w:rsidRDefault="00000000">
      <w:pPr>
        <w:pStyle w:val="u2"/>
        <w:rPr>
          <w:b w:val="0"/>
          <w:bCs w:val="0"/>
          <w:color w:val="000000" w:themeColor="text1"/>
          <w:sz w:val="24"/>
          <w:szCs w:val="24"/>
          <w:lang w:val="vi-VN"/>
        </w:rPr>
      </w:pPr>
      <w:r>
        <w:rPr>
          <w:b w:val="0"/>
          <w:bCs w:val="0"/>
          <w:color w:val="000000" w:themeColor="text1"/>
          <w:sz w:val="24"/>
          <w:szCs w:val="24"/>
          <w:lang w:val="vi-VN"/>
        </w:rPr>
        <w:t>Xử lý ngoại lệ được áp dụng khi tệp không tồn tại hoặc định dạng không hợp lệ.</w:t>
      </w:r>
    </w:p>
    <w:p w14:paraId="10C6946A" w14:textId="77777777" w:rsidR="004F62D2" w:rsidRDefault="00000000">
      <w:pPr>
        <w:pStyle w:val="u2"/>
        <w:rPr>
          <w:b w:val="0"/>
          <w:bCs w:val="0"/>
          <w:color w:val="000000" w:themeColor="text1"/>
          <w:sz w:val="24"/>
          <w:szCs w:val="24"/>
          <w:lang w:val="vi-VN"/>
        </w:rPr>
      </w:pPr>
      <w:r>
        <w:rPr>
          <w:b w:val="0"/>
          <w:bCs w:val="0"/>
          <w:color w:val="000000" w:themeColor="text1"/>
          <w:sz w:val="24"/>
          <w:szCs w:val="24"/>
          <w:lang w:val="vi-VN"/>
        </w:rPr>
        <w:t>Các trường hợp kiểm tra bao gồm:</w:t>
      </w:r>
    </w:p>
    <w:p w14:paraId="2D387209" w14:textId="77777777" w:rsidR="004F62D2" w:rsidRDefault="00000000">
      <w:pPr>
        <w:pStyle w:val="u2"/>
        <w:rPr>
          <w:b w:val="0"/>
          <w:bCs w:val="0"/>
          <w:color w:val="000000" w:themeColor="text1"/>
          <w:sz w:val="24"/>
          <w:szCs w:val="24"/>
          <w:lang w:val="vi-VN"/>
        </w:rPr>
      </w:pPr>
      <w:r>
        <w:rPr>
          <w:b w:val="0"/>
          <w:bCs w:val="0"/>
          <w:color w:val="000000" w:themeColor="text1"/>
          <w:sz w:val="24"/>
          <w:szCs w:val="24"/>
          <w:lang w:val="vi-VN"/>
        </w:rPr>
        <w:t>- Thêm học sinh hợp lệ</w:t>
      </w:r>
    </w:p>
    <w:p w14:paraId="697BA0B4" w14:textId="77777777" w:rsidR="004F62D2" w:rsidRDefault="00000000">
      <w:pPr>
        <w:pStyle w:val="u2"/>
        <w:rPr>
          <w:b w:val="0"/>
          <w:bCs w:val="0"/>
          <w:color w:val="000000" w:themeColor="text1"/>
          <w:sz w:val="24"/>
          <w:szCs w:val="24"/>
          <w:lang w:val="vi-VN"/>
        </w:rPr>
      </w:pPr>
      <w:r>
        <w:rPr>
          <w:b w:val="0"/>
          <w:bCs w:val="0"/>
          <w:color w:val="000000" w:themeColor="text1"/>
          <w:sz w:val="24"/>
          <w:szCs w:val="24"/>
          <w:lang w:val="vi-VN"/>
        </w:rPr>
        <w:t>- Tìm kiếm học sinh không tồn tại</w:t>
      </w:r>
    </w:p>
    <w:p w14:paraId="46D106A3" w14:textId="77777777" w:rsidR="004F62D2" w:rsidRDefault="00000000">
      <w:pPr>
        <w:pStyle w:val="u2"/>
        <w:rPr>
          <w:b w:val="0"/>
          <w:bCs w:val="0"/>
          <w:color w:val="000000" w:themeColor="text1"/>
          <w:sz w:val="24"/>
          <w:szCs w:val="24"/>
          <w:lang w:val="vi-VN"/>
        </w:rPr>
      </w:pPr>
      <w:r>
        <w:rPr>
          <w:b w:val="0"/>
          <w:bCs w:val="0"/>
          <w:color w:val="000000" w:themeColor="text1"/>
          <w:sz w:val="24"/>
          <w:szCs w:val="24"/>
          <w:lang w:val="vi-VN"/>
        </w:rPr>
        <w:t>- Xử lý lỗi khi mở tệp không thành công</w:t>
      </w:r>
    </w:p>
    <w:p w14:paraId="5BF86E9C" w14:textId="77777777" w:rsidR="004F62D2" w:rsidRDefault="00000000">
      <w:pPr>
        <w:pStyle w:val="u2"/>
        <w:rPr>
          <w:rFonts w:asciiTheme="minorHAnsi" w:eastAsiaTheme="minorEastAsia" w:hAnsiTheme="minorHAnsi" w:cstheme="minorBidi"/>
          <w:color w:val="FF0000"/>
          <w:sz w:val="24"/>
          <w:szCs w:val="24"/>
          <w:lang w:val="vi-VN"/>
        </w:rPr>
      </w:pPr>
      <w:r w:rsidRPr="003E0595">
        <w:rPr>
          <w:color w:val="FF0000"/>
          <w:sz w:val="24"/>
          <w:szCs w:val="24"/>
          <w:lang w:val="vi-VN"/>
        </w:rPr>
        <w:t xml:space="preserve">6.1. </w:t>
      </w:r>
      <w:r>
        <w:rPr>
          <w:rFonts w:asciiTheme="minorHAnsi" w:eastAsiaTheme="minorEastAsia" w:hAnsiTheme="minorHAnsi" w:cstheme="minorBidi"/>
          <w:color w:val="FF0000"/>
          <w:sz w:val="24"/>
          <w:szCs w:val="24"/>
          <w:lang w:val="vi-VN"/>
        </w:rPr>
        <w:t>Đọc và ghi file</w:t>
      </w:r>
    </w:p>
    <w:p w14:paraId="64B836E1" w14:textId="77777777" w:rsidR="004F62D2" w:rsidRDefault="00000000">
      <w:pPr>
        <w:rPr>
          <w:color w:val="000000" w:themeColor="text1"/>
          <w:sz w:val="24"/>
          <w:szCs w:val="24"/>
          <w:lang w:val="vi-VN"/>
        </w:rPr>
      </w:pPr>
      <w:r>
        <w:rPr>
          <w:color w:val="000000" w:themeColor="text1"/>
          <w:sz w:val="24"/>
          <w:szCs w:val="24"/>
          <w:lang w:val="vi-VN"/>
        </w:rPr>
        <w:t xml:space="preserve">Hai hàm chính là saveToFile() và loadFromFile() để lưu và đọc dữ liệu theo </w:t>
      </w:r>
      <w:r>
        <w:rPr>
          <w:b/>
          <w:bCs/>
          <w:color w:val="000000" w:themeColor="text1"/>
          <w:sz w:val="24"/>
          <w:szCs w:val="24"/>
          <w:lang w:val="vi-VN"/>
        </w:rPr>
        <w:t>định dạng CSV</w:t>
      </w:r>
      <w:r>
        <w:rPr>
          <w:color w:val="000000" w:themeColor="text1"/>
          <w:sz w:val="24"/>
          <w:szCs w:val="24"/>
          <w:lang w:val="vi-VN"/>
        </w:rPr>
        <w:t>.</w:t>
      </w:r>
      <w:r>
        <w:rPr>
          <w:color w:val="000000" w:themeColor="text1"/>
          <w:sz w:val="24"/>
          <w:szCs w:val="24"/>
          <w:lang w:val="vi-VN"/>
        </w:rPr>
        <w:br/>
        <w:t>Đảm bảo dữ liệu được lưu lại giữa các lần chạy chương trình.</w:t>
      </w:r>
    </w:p>
    <w:p w14:paraId="0A1E3846" w14:textId="77777777" w:rsidR="004F62D2" w:rsidRDefault="00000000">
      <w:pPr>
        <w:rPr>
          <w:b/>
          <w:bCs/>
          <w:color w:val="FF0000"/>
          <w:sz w:val="24"/>
          <w:szCs w:val="24"/>
          <w:lang w:val="vi-VN"/>
        </w:rPr>
      </w:pPr>
      <w:r>
        <w:rPr>
          <w:b/>
          <w:bCs/>
          <w:color w:val="FF0000"/>
          <w:sz w:val="24"/>
          <w:szCs w:val="24"/>
          <w:lang w:val="vi-VN"/>
        </w:rPr>
        <w:t>6.2. Xử lý ngoại lệ</w:t>
      </w:r>
    </w:p>
    <w:p w14:paraId="44618370" w14:textId="77777777" w:rsidR="004F62D2" w:rsidRDefault="00000000">
      <w:pPr>
        <w:rPr>
          <w:rFonts w:asciiTheme="majorHAnsi" w:hAnsiTheme="majorHAnsi"/>
          <w:sz w:val="24"/>
          <w:szCs w:val="24"/>
          <w:lang w:val="vi-VN"/>
        </w:rPr>
      </w:pPr>
      <w:r>
        <w:rPr>
          <w:rFonts w:asciiTheme="majorHAnsi" w:hAnsiTheme="majorHAnsi"/>
          <w:sz w:val="24"/>
          <w:szCs w:val="24"/>
          <w:lang w:val="vi-VN"/>
        </w:rPr>
        <w:t>Chương trình bao gồm cách xử lý lỗi tập tin cơ bản:</w:t>
      </w:r>
    </w:p>
    <w:p w14:paraId="6BFC2764" w14:textId="77777777" w:rsidR="004F62D2" w:rsidRPr="003E0595" w:rsidRDefault="00000000">
      <w:pPr>
        <w:rPr>
          <w:rFonts w:asciiTheme="majorHAnsi" w:eastAsia="SimSun" w:hAnsiTheme="majorHAnsi" w:cs="SimSun"/>
          <w:sz w:val="24"/>
          <w:szCs w:val="24"/>
          <w:lang w:val="vi-VN"/>
        </w:rPr>
      </w:pPr>
      <w:r w:rsidRPr="003E0595">
        <w:rPr>
          <w:rFonts w:asciiTheme="majorHAnsi" w:eastAsia="SimSun" w:hAnsiTheme="majorHAnsi" w:cs="SimSun"/>
          <w:sz w:val="24"/>
          <w:szCs w:val="24"/>
          <w:lang w:val="vi-VN"/>
        </w:rPr>
        <w:t>Hiển thị cảnh báo nếu không thể mở file.</w:t>
      </w:r>
    </w:p>
    <w:p w14:paraId="43802103" w14:textId="77777777" w:rsidR="004F62D2" w:rsidRPr="003E0595" w:rsidRDefault="00000000">
      <w:pPr>
        <w:rPr>
          <w:rFonts w:asciiTheme="majorHAnsi" w:eastAsia="SimSun" w:hAnsiTheme="majorHAnsi" w:cs="SimSun"/>
          <w:sz w:val="24"/>
          <w:szCs w:val="24"/>
          <w:lang w:val="vi-VN"/>
        </w:rPr>
      </w:pPr>
      <w:r w:rsidRPr="003E0595">
        <w:rPr>
          <w:rFonts w:asciiTheme="majorHAnsi" w:eastAsia="SimSun" w:hAnsiTheme="majorHAnsi" w:cs="SimSun"/>
          <w:sz w:val="24"/>
          <w:szCs w:val="24"/>
          <w:lang w:val="vi-VN"/>
        </w:rPr>
        <w:t>Khởi động với danh sách trống nếu file không tồn tại hoặc rỗng.</w:t>
      </w:r>
    </w:p>
    <w:p w14:paraId="257F4955" w14:textId="77777777" w:rsidR="004F62D2" w:rsidRPr="003E0595" w:rsidRDefault="00000000">
      <w:pPr>
        <w:rPr>
          <w:rFonts w:asciiTheme="majorHAnsi" w:eastAsia="SimSun" w:hAnsiTheme="majorHAnsi" w:cs="SimSun"/>
          <w:sz w:val="24"/>
          <w:szCs w:val="24"/>
          <w:lang w:val="vi-VN"/>
        </w:rPr>
      </w:pPr>
      <w:r w:rsidRPr="003E0595">
        <w:rPr>
          <w:rFonts w:asciiTheme="majorHAnsi" w:eastAsia="SimSun" w:hAnsiTheme="majorHAnsi" w:cs="SimSun"/>
          <w:sz w:val="24"/>
          <w:szCs w:val="24"/>
          <w:lang w:val="vi-VN"/>
        </w:rPr>
        <w:t>Dừng việc đọc dữ liệu một cách an toàn nếu phát hiện lỗi định dạng dữ liệu</w:t>
      </w:r>
    </w:p>
    <w:p w14:paraId="1F2D022B" w14:textId="77777777" w:rsidR="004F62D2" w:rsidRPr="00316766" w:rsidRDefault="00000000">
      <w:pPr>
        <w:rPr>
          <w:color w:val="FF0000"/>
          <w:sz w:val="24"/>
          <w:szCs w:val="24"/>
          <w:lang w:val="vi-VN"/>
        </w:rPr>
      </w:pPr>
      <w:r>
        <w:rPr>
          <w:color w:val="FF0000"/>
          <w:sz w:val="24"/>
          <w:szCs w:val="24"/>
          <w:lang w:val="vi-VN"/>
        </w:rPr>
        <w:t>6.3 Các trường hợp kiểm thử</w:t>
      </w:r>
    </w:p>
    <w:p w14:paraId="524B8E24" w14:textId="7B14F133" w:rsidR="003E0595" w:rsidRPr="00316766" w:rsidRDefault="003E0595">
      <w:pPr>
        <w:rPr>
          <w:sz w:val="36"/>
          <w:szCs w:val="36"/>
          <w:lang w:val="vi-VN"/>
        </w:rPr>
      </w:pPr>
      <w:r w:rsidRPr="00316766">
        <w:rPr>
          <w:sz w:val="36"/>
          <w:szCs w:val="36"/>
          <w:lang w:val="vi-VN"/>
        </w:rPr>
        <w:t>Bảng 5</w:t>
      </w:r>
    </w:p>
    <w:tbl>
      <w:tblPr>
        <w:tblStyle w:val="LiBang"/>
        <w:tblW w:w="0" w:type="auto"/>
        <w:tblLook w:val="04A0" w:firstRow="1" w:lastRow="0" w:firstColumn="1" w:lastColumn="0" w:noHBand="0" w:noVBand="1"/>
      </w:tblPr>
      <w:tblGrid>
        <w:gridCol w:w="2138"/>
        <w:gridCol w:w="2170"/>
        <w:gridCol w:w="2180"/>
        <w:gridCol w:w="2142"/>
      </w:tblGrid>
      <w:tr w:rsidR="004F62D2" w14:paraId="7952ADA3" w14:textId="77777777">
        <w:tc>
          <w:tcPr>
            <w:tcW w:w="2214" w:type="dxa"/>
          </w:tcPr>
          <w:p w14:paraId="1CB8FF9E" w14:textId="77777777" w:rsidR="004F62D2" w:rsidRDefault="00000000">
            <w:pPr>
              <w:jc w:val="center"/>
              <w:rPr>
                <w:sz w:val="24"/>
                <w:szCs w:val="24"/>
                <w:lang w:val="vi-VN"/>
              </w:rPr>
            </w:pPr>
            <w:r>
              <w:rPr>
                <w:sz w:val="24"/>
                <w:szCs w:val="24"/>
                <w:lang w:val="vi-VN"/>
              </w:rPr>
              <w:t>Test Case</w:t>
            </w:r>
          </w:p>
        </w:tc>
        <w:tc>
          <w:tcPr>
            <w:tcW w:w="2214" w:type="dxa"/>
          </w:tcPr>
          <w:p w14:paraId="00331BA1" w14:textId="77777777" w:rsidR="004F62D2" w:rsidRDefault="00000000">
            <w:pPr>
              <w:jc w:val="center"/>
              <w:rPr>
                <w:sz w:val="24"/>
                <w:szCs w:val="24"/>
                <w:lang w:val="vi-VN"/>
              </w:rPr>
            </w:pPr>
            <w:r>
              <w:rPr>
                <w:sz w:val="24"/>
                <w:szCs w:val="24"/>
                <w:lang w:val="vi-VN"/>
              </w:rPr>
              <w:t>Description</w:t>
            </w:r>
          </w:p>
        </w:tc>
        <w:tc>
          <w:tcPr>
            <w:tcW w:w="2214" w:type="dxa"/>
          </w:tcPr>
          <w:p w14:paraId="43B7B10D" w14:textId="77777777" w:rsidR="004F62D2" w:rsidRDefault="00000000">
            <w:pPr>
              <w:jc w:val="center"/>
              <w:rPr>
                <w:sz w:val="24"/>
                <w:szCs w:val="24"/>
                <w:lang w:val="vi-VN"/>
              </w:rPr>
            </w:pPr>
            <w:r>
              <w:rPr>
                <w:sz w:val="24"/>
                <w:szCs w:val="24"/>
                <w:lang w:val="vi-VN"/>
              </w:rPr>
              <w:t>Expected Output</w:t>
            </w:r>
          </w:p>
        </w:tc>
        <w:tc>
          <w:tcPr>
            <w:tcW w:w="2214" w:type="dxa"/>
          </w:tcPr>
          <w:p w14:paraId="79101716" w14:textId="77777777" w:rsidR="004F62D2" w:rsidRDefault="00000000">
            <w:pPr>
              <w:jc w:val="center"/>
              <w:rPr>
                <w:sz w:val="24"/>
                <w:szCs w:val="24"/>
                <w:lang w:val="vi-VN"/>
              </w:rPr>
            </w:pPr>
            <w:r>
              <w:rPr>
                <w:sz w:val="24"/>
                <w:szCs w:val="24"/>
                <w:lang w:val="vi-VN"/>
              </w:rPr>
              <w:t>Result</w:t>
            </w:r>
          </w:p>
        </w:tc>
      </w:tr>
      <w:tr w:rsidR="004F62D2" w14:paraId="023381B7" w14:textId="77777777">
        <w:tc>
          <w:tcPr>
            <w:tcW w:w="2214" w:type="dxa"/>
          </w:tcPr>
          <w:p w14:paraId="73DC2FC9" w14:textId="77777777" w:rsidR="004F62D2" w:rsidRDefault="00000000">
            <w:pPr>
              <w:rPr>
                <w:sz w:val="24"/>
                <w:szCs w:val="24"/>
                <w:lang w:val="vi-VN"/>
              </w:rPr>
            </w:pPr>
            <w:r>
              <w:rPr>
                <w:sz w:val="24"/>
                <w:szCs w:val="24"/>
                <w:lang w:val="vi-VN"/>
              </w:rPr>
              <w:t>1.</w:t>
            </w:r>
            <w:r>
              <w:t xml:space="preserve"> </w:t>
            </w:r>
            <w:r>
              <w:rPr>
                <w:sz w:val="24"/>
                <w:szCs w:val="24"/>
              </w:rPr>
              <w:t>Thêm và lưu sinh viên</w:t>
            </w:r>
          </w:p>
        </w:tc>
        <w:tc>
          <w:tcPr>
            <w:tcW w:w="2214" w:type="dxa"/>
          </w:tcPr>
          <w:p w14:paraId="61222FAC" w14:textId="77777777" w:rsidR="004F62D2" w:rsidRDefault="00000000">
            <w:pPr>
              <w:rPr>
                <w:sz w:val="24"/>
                <w:szCs w:val="24"/>
                <w:lang w:val="vi-VN"/>
              </w:rPr>
            </w:pPr>
            <w:r>
              <w:rPr>
                <w:sz w:val="24"/>
                <w:szCs w:val="24"/>
              </w:rPr>
              <w:t>Thêm bản ghi sinh viên mới rồi chọn “Save to file”</w:t>
            </w:r>
          </w:p>
        </w:tc>
        <w:tc>
          <w:tcPr>
            <w:tcW w:w="2214" w:type="dxa"/>
          </w:tcPr>
          <w:p w14:paraId="778BCAD9" w14:textId="77777777" w:rsidR="004F62D2" w:rsidRDefault="00000000">
            <w:pPr>
              <w:rPr>
                <w:sz w:val="24"/>
                <w:szCs w:val="24"/>
                <w:lang w:val="vi-VN"/>
              </w:rPr>
            </w:pPr>
            <w:r>
              <w:rPr>
                <w:sz w:val="24"/>
                <w:szCs w:val="24"/>
              </w:rPr>
              <w:t>Hiển thị: “Student added successfully!” và “Data saved successfully!”</w:t>
            </w:r>
          </w:p>
        </w:tc>
        <w:tc>
          <w:tcPr>
            <w:tcW w:w="2214" w:type="dxa"/>
          </w:tcPr>
          <w:p w14:paraId="48F1E037" w14:textId="77777777" w:rsidR="004F62D2" w:rsidRDefault="00000000">
            <w:pPr>
              <w:rPr>
                <w:sz w:val="24"/>
                <w:szCs w:val="24"/>
                <w:lang w:val="vi-VN"/>
              </w:rPr>
            </w:pPr>
            <w:r>
              <w:rPr>
                <w:sz w:val="24"/>
                <w:szCs w:val="24"/>
                <w:lang w:val="vi-VN"/>
              </w:rPr>
              <w:t>Passed</w:t>
            </w:r>
          </w:p>
        </w:tc>
      </w:tr>
      <w:tr w:rsidR="004F62D2" w14:paraId="7B20952F" w14:textId="77777777">
        <w:trPr>
          <w:trHeight w:val="574"/>
        </w:trPr>
        <w:tc>
          <w:tcPr>
            <w:tcW w:w="2214" w:type="dxa"/>
          </w:tcPr>
          <w:p w14:paraId="0D03F3E5" w14:textId="77777777" w:rsidR="004F62D2" w:rsidRDefault="00000000">
            <w:pPr>
              <w:numPr>
                <w:ilvl w:val="0"/>
                <w:numId w:val="12"/>
              </w:numPr>
              <w:rPr>
                <w:sz w:val="24"/>
                <w:szCs w:val="24"/>
                <w:lang w:val="vi-VN"/>
              </w:rPr>
            </w:pPr>
            <w:r>
              <w:rPr>
                <w:sz w:val="24"/>
                <w:szCs w:val="24"/>
              </w:rPr>
              <w:t>Tải lại dữ liệu</w:t>
            </w:r>
          </w:p>
        </w:tc>
        <w:tc>
          <w:tcPr>
            <w:tcW w:w="2214" w:type="dxa"/>
          </w:tcPr>
          <w:p w14:paraId="6BB04453" w14:textId="77777777" w:rsidR="004F62D2" w:rsidRDefault="00000000">
            <w:pPr>
              <w:rPr>
                <w:sz w:val="24"/>
                <w:szCs w:val="24"/>
                <w:lang w:val="vi-VN"/>
              </w:rPr>
            </w:pPr>
            <w:r>
              <w:rPr>
                <w:sz w:val="24"/>
                <w:szCs w:val="24"/>
                <w:lang w:val="vi-VN"/>
              </w:rPr>
              <w:t>Khởi động lại chương trình và chọn “Load from file”</w:t>
            </w:r>
          </w:p>
        </w:tc>
        <w:tc>
          <w:tcPr>
            <w:tcW w:w="2214" w:type="dxa"/>
          </w:tcPr>
          <w:p w14:paraId="643A1475" w14:textId="77777777" w:rsidR="004F62D2" w:rsidRDefault="00000000">
            <w:pPr>
              <w:rPr>
                <w:sz w:val="24"/>
                <w:szCs w:val="24"/>
                <w:lang w:val="vi-VN"/>
              </w:rPr>
            </w:pPr>
            <w:r>
              <w:rPr>
                <w:sz w:val="24"/>
                <w:szCs w:val="24"/>
              </w:rPr>
              <w:t>Hiển thị: “Data loaded successfully!” và danh sách sinh viên được nạp lên</w:t>
            </w:r>
          </w:p>
        </w:tc>
        <w:tc>
          <w:tcPr>
            <w:tcW w:w="2214" w:type="dxa"/>
          </w:tcPr>
          <w:p w14:paraId="232FC836" w14:textId="77777777" w:rsidR="004F62D2" w:rsidRDefault="00000000">
            <w:pPr>
              <w:rPr>
                <w:sz w:val="24"/>
                <w:szCs w:val="24"/>
                <w:lang w:val="vi-VN"/>
              </w:rPr>
            </w:pPr>
            <w:r>
              <w:rPr>
                <w:sz w:val="24"/>
                <w:szCs w:val="24"/>
                <w:lang w:val="vi-VN"/>
              </w:rPr>
              <w:t>Passed</w:t>
            </w:r>
          </w:p>
        </w:tc>
      </w:tr>
      <w:tr w:rsidR="004F62D2" w14:paraId="32495CEF" w14:textId="77777777">
        <w:tc>
          <w:tcPr>
            <w:tcW w:w="2214" w:type="dxa"/>
          </w:tcPr>
          <w:p w14:paraId="2C08168D" w14:textId="77777777" w:rsidR="004F62D2" w:rsidRDefault="00000000">
            <w:pPr>
              <w:rPr>
                <w:sz w:val="24"/>
                <w:szCs w:val="24"/>
                <w:lang w:val="vi-VN"/>
              </w:rPr>
            </w:pPr>
            <w:r>
              <w:rPr>
                <w:sz w:val="24"/>
                <w:szCs w:val="24"/>
                <w:lang w:val="vi-VN"/>
              </w:rPr>
              <w:t xml:space="preserve">3. </w:t>
            </w:r>
            <w:r>
              <w:rPr>
                <w:sz w:val="24"/>
                <w:szCs w:val="24"/>
              </w:rPr>
              <w:t>Tìm sinh viên không tồn tại</w:t>
            </w:r>
          </w:p>
        </w:tc>
        <w:tc>
          <w:tcPr>
            <w:tcW w:w="2214" w:type="dxa"/>
          </w:tcPr>
          <w:p w14:paraId="4D55D70B" w14:textId="77777777" w:rsidR="004F62D2" w:rsidRDefault="00000000">
            <w:pPr>
              <w:rPr>
                <w:sz w:val="24"/>
                <w:szCs w:val="24"/>
                <w:lang w:val="vi-VN"/>
              </w:rPr>
            </w:pPr>
            <w:r>
              <w:rPr>
                <w:sz w:val="24"/>
                <w:szCs w:val="24"/>
              </w:rPr>
              <w:t>Nhập ID không có trong danh sách</w:t>
            </w:r>
          </w:p>
        </w:tc>
        <w:tc>
          <w:tcPr>
            <w:tcW w:w="2214" w:type="dxa"/>
          </w:tcPr>
          <w:p w14:paraId="7127A732" w14:textId="77777777" w:rsidR="004F62D2" w:rsidRDefault="00000000">
            <w:pPr>
              <w:rPr>
                <w:sz w:val="24"/>
                <w:szCs w:val="24"/>
                <w:lang w:val="vi-VN"/>
              </w:rPr>
            </w:pPr>
            <w:r>
              <w:rPr>
                <w:sz w:val="24"/>
                <w:szCs w:val="24"/>
              </w:rPr>
              <w:t>Hiển thị: “Not found!”</w:t>
            </w:r>
          </w:p>
        </w:tc>
        <w:tc>
          <w:tcPr>
            <w:tcW w:w="2214" w:type="dxa"/>
          </w:tcPr>
          <w:p w14:paraId="19462014" w14:textId="77777777" w:rsidR="004F62D2" w:rsidRDefault="00000000">
            <w:pPr>
              <w:rPr>
                <w:sz w:val="24"/>
                <w:szCs w:val="24"/>
                <w:lang w:val="vi-VN"/>
              </w:rPr>
            </w:pPr>
            <w:r>
              <w:rPr>
                <w:sz w:val="24"/>
                <w:szCs w:val="24"/>
                <w:lang w:val="vi-VN"/>
              </w:rPr>
              <w:t>Passed</w:t>
            </w:r>
          </w:p>
        </w:tc>
      </w:tr>
      <w:tr w:rsidR="004F62D2" w14:paraId="3578A241" w14:textId="77777777">
        <w:tc>
          <w:tcPr>
            <w:tcW w:w="2214" w:type="dxa"/>
          </w:tcPr>
          <w:p w14:paraId="437F031B" w14:textId="77777777" w:rsidR="004F62D2" w:rsidRDefault="00000000">
            <w:pPr>
              <w:rPr>
                <w:sz w:val="24"/>
                <w:szCs w:val="24"/>
                <w:lang w:val="vi-VN"/>
              </w:rPr>
            </w:pPr>
            <w:r>
              <w:rPr>
                <w:sz w:val="24"/>
                <w:szCs w:val="24"/>
                <w:lang w:val="vi-VN"/>
              </w:rPr>
              <w:t xml:space="preserve">4. </w:t>
            </w:r>
            <w:r>
              <w:rPr>
                <w:sz w:val="24"/>
                <w:szCs w:val="24"/>
              </w:rPr>
              <w:t>Xử lý khi thiếu file</w:t>
            </w:r>
          </w:p>
        </w:tc>
        <w:tc>
          <w:tcPr>
            <w:tcW w:w="2214" w:type="dxa"/>
          </w:tcPr>
          <w:p w14:paraId="7AA70B2E" w14:textId="77777777" w:rsidR="004F62D2" w:rsidRDefault="00000000">
            <w:pPr>
              <w:rPr>
                <w:sz w:val="24"/>
                <w:szCs w:val="24"/>
                <w:lang w:val="vi-VN"/>
              </w:rPr>
            </w:pPr>
            <w:r>
              <w:rPr>
                <w:sz w:val="24"/>
                <w:szCs w:val="24"/>
                <w:lang w:val="vi-VN"/>
              </w:rPr>
              <w:t>Xóa students.txt rồi chạy lại chương trình</w:t>
            </w:r>
          </w:p>
        </w:tc>
        <w:tc>
          <w:tcPr>
            <w:tcW w:w="2214" w:type="dxa"/>
          </w:tcPr>
          <w:p w14:paraId="7564E4E2" w14:textId="77777777" w:rsidR="004F62D2" w:rsidRDefault="00000000">
            <w:pPr>
              <w:rPr>
                <w:sz w:val="24"/>
                <w:szCs w:val="24"/>
                <w:lang w:val="vi-VN"/>
              </w:rPr>
            </w:pPr>
            <w:r>
              <w:rPr>
                <w:sz w:val="24"/>
                <w:szCs w:val="24"/>
              </w:rPr>
              <w:t>Hiển thị: “No file found, starting fresh.”; chương trình chạy với danh sách rỗng</w:t>
            </w:r>
          </w:p>
        </w:tc>
        <w:tc>
          <w:tcPr>
            <w:tcW w:w="2214" w:type="dxa"/>
          </w:tcPr>
          <w:p w14:paraId="3AADB800" w14:textId="77777777" w:rsidR="004F62D2" w:rsidRDefault="00000000">
            <w:pPr>
              <w:rPr>
                <w:sz w:val="24"/>
                <w:szCs w:val="24"/>
                <w:lang w:val="vi-VN"/>
              </w:rPr>
            </w:pPr>
            <w:r>
              <w:rPr>
                <w:sz w:val="24"/>
                <w:szCs w:val="24"/>
                <w:lang w:val="vi-VN"/>
              </w:rPr>
              <w:t>Passed</w:t>
            </w:r>
          </w:p>
        </w:tc>
      </w:tr>
      <w:tr w:rsidR="004F62D2" w14:paraId="13048A67" w14:textId="77777777">
        <w:tc>
          <w:tcPr>
            <w:tcW w:w="2214" w:type="dxa"/>
          </w:tcPr>
          <w:p w14:paraId="6FF571AD" w14:textId="77777777" w:rsidR="004F62D2" w:rsidRDefault="00000000">
            <w:pPr>
              <w:rPr>
                <w:sz w:val="24"/>
                <w:szCs w:val="24"/>
                <w:lang w:val="vi-VN"/>
              </w:rPr>
            </w:pPr>
            <w:r>
              <w:rPr>
                <w:sz w:val="24"/>
                <w:szCs w:val="24"/>
                <w:lang w:val="vi-VN"/>
              </w:rPr>
              <w:t xml:space="preserve">5. </w:t>
            </w:r>
            <w:r>
              <w:rPr>
                <w:sz w:val="24"/>
                <w:szCs w:val="24"/>
              </w:rPr>
              <w:t>Sửa và lưu lại</w:t>
            </w:r>
          </w:p>
        </w:tc>
        <w:tc>
          <w:tcPr>
            <w:tcW w:w="2214" w:type="dxa"/>
          </w:tcPr>
          <w:p w14:paraId="3616E06D" w14:textId="77777777" w:rsidR="004F62D2" w:rsidRDefault="00000000">
            <w:pPr>
              <w:rPr>
                <w:sz w:val="24"/>
                <w:szCs w:val="24"/>
                <w:lang w:val="vi-VN"/>
              </w:rPr>
            </w:pPr>
            <w:r>
              <w:rPr>
                <w:sz w:val="24"/>
                <w:szCs w:val="24"/>
                <w:lang w:val="vi-VN"/>
              </w:rPr>
              <w:t>Sửa thông tin sinh viên rồi chọn lưu</w:t>
            </w:r>
          </w:p>
        </w:tc>
        <w:tc>
          <w:tcPr>
            <w:tcW w:w="2214" w:type="dxa"/>
          </w:tcPr>
          <w:p w14:paraId="26AC82B3" w14:textId="77777777" w:rsidR="004F62D2" w:rsidRDefault="00000000">
            <w:pPr>
              <w:rPr>
                <w:sz w:val="24"/>
                <w:szCs w:val="24"/>
                <w:lang w:val="vi-VN"/>
              </w:rPr>
            </w:pPr>
            <w:r>
              <w:rPr>
                <w:sz w:val="24"/>
                <w:szCs w:val="24"/>
                <w:lang w:val="vi-VN"/>
              </w:rPr>
              <w:t>Nội dung file được cập nhật đúng theo sửa đổi</w:t>
            </w:r>
          </w:p>
        </w:tc>
        <w:tc>
          <w:tcPr>
            <w:tcW w:w="2214" w:type="dxa"/>
          </w:tcPr>
          <w:p w14:paraId="431EE358" w14:textId="77777777" w:rsidR="004F62D2" w:rsidRDefault="00000000">
            <w:pPr>
              <w:rPr>
                <w:sz w:val="24"/>
                <w:szCs w:val="24"/>
                <w:lang w:val="vi-VN"/>
              </w:rPr>
            </w:pPr>
            <w:r>
              <w:rPr>
                <w:sz w:val="24"/>
                <w:szCs w:val="24"/>
                <w:lang w:val="vi-VN"/>
              </w:rPr>
              <w:t>Passed</w:t>
            </w:r>
          </w:p>
        </w:tc>
      </w:tr>
    </w:tbl>
    <w:p w14:paraId="303E4652" w14:textId="77777777" w:rsidR="004F62D2" w:rsidRDefault="004F62D2">
      <w:pPr>
        <w:rPr>
          <w:sz w:val="24"/>
          <w:szCs w:val="24"/>
          <w:lang w:val="vi-VN"/>
        </w:rPr>
      </w:pPr>
    </w:p>
    <w:p w14:paraId="601C7468" w14:textId="77777777" w:rsidR="004F62D2" w:rsidRDefault="004F62D2">
      <w:pPr>
        <w:rPr>
          <w:sz w:val="24"/>
          <w:szCs w:val="24"/>
        </w:rPr>
      </w:pPr>
    </w:p>
    <w:p w14:paraId="3EAA9199" w14:textId="77777777" w:rsidR="004F62D2" w:rsidRDefault="00000000">
      <w:pPr>
        <w:pStyle w:val="u2"/>
        <w:rPr>
          <w:rFonts w:asciiTheme="minorHAnsi" w:hAnsiTheme="minorHAnsi"/>
          <w:sz w:val="24"/>
          <w:szCs w:val="24"/>
          <w:lang w:val="vi-VN"/>
        </w:rPr>
      </w:pPr>
      <w:bookmarkStart w:id="11" w:name="_Toc209105056"/>
      <w:r>
        <w:rPr>
          <w:rFonts w:asciiTheme="minorHAnsi" w:hAnsiTheme="minorHAnsi"/>
          <w:sz w:val="24"/>
          <w:szCs w:val="24"/>
        </w:rPr>
        <w:t xml:space="preserve">7. </w:t>
      </w:r>
      <w:bookmarkEnd w:id="11"/>
      <w:r>
        <w:rPr>
          <w:rFonts w:asciiTheme="minorHAnsi" w:hAnsiTheme="minorHAnsi"/>
          <w:sz w:val="24"/>
          <w:szCs w:val="24"/>
          <w:lang w:val="vi-VN"/>
        </w:rPr>
        <w:t>Kết quả thí nghiệm (Experimental Results)</w:t>
      </w:r>
    </w:p>
    <w:p w14:paraId="30A06FED" w14:textId="77777777" w:rsidR="004F62D2" w:rsidRDefault="00000000">
      <w:pPr>
        <w:pStyle w:val="u2"/>
        <w:rPr>
          <w:b w:val="0"/>
          <w:bCs w:val="0"/>
          <w:color w:val="000000" w:themeColor="text1"/>
          <w:sz w:val="24"/>
          <w:szCs w:val="24"/>
          <w:lang w:val="vi-VN"/>
        </w:rPr>
      </w:pPr>
      <w:r>
        <w:rPr>
          <w:b w:val="0"/>
          <w:bCs w:val="0"/>
          <w:color w:val="000000" w:themeColor="text1"/>
          <w:sz w:val="24"/>
          <w:szCs w:val="24"/>
          <w:lang w:val="vi-VN"/>
        </w:rPr>
        <w:t>Phần này mô tả các kết quả minh họa khi chạy chương trình, kèm chú thích về các màn hình tương tác chính (ảnh chụp màn hình được đề xuất trong báo cáo thực tế).</w:t>
      </w:r>
    </w:p>
    <w:p w14:paraId="15F2ACAB" w14:textId="77777777" w:rsidR="004F62D2" w:rsidRDefault="00000000">
      <w:pPr>
        <w:pStyle w:val="u2"/>
        <w:rPr>
          <w:color w:val="FF0000"/>
          <w:sz w:val="24"/>
          <w:szCs w:val="24"/>
          <w:lang w:val="vi-VN"/>
        </w:rPr>
      </w:pPr>
      <w:r>
        <w:rPr>
          <w:color w:val="FF0000"/>
          <w:sz w:val="24"/>
          <w:szCs w:val="24"/>
          <w:lang w:val="vi-VN"/>
        </w:rPr>
        <w:t>7.1. Thêm sinh viên</w:t>
      </w:r>
    </w:p>
    <w:p w14:paraId="19D6E03C" w14:textId="77777777" w:rsidR="004F62D2" w:rsidRPr="003E0595" w:rsidRDefault="00000000">
      <w:pPr>
        <w:pStyle w:val="ThngthngWeb"/>
        <w:rPr>
          <w:rFonts w:asciiTheme="majorHAnsi" w:hAnsiTheme="majorHAnsi"/>
          <w:lang w:val="vi-VN"/>
        </w:rPr>
      </w:pPr>
      <w:r w:rsidRPr="003E0595">
        <w:rPr>
          <w:rStyle w:val="Manh"/>
          <w:rFonts w:asciiTheme="majorHAnsi" w:hAnsiTheme="majorHAnsi"/>
          <w:b w:val="0"/>
          <w:bCs w:val="0"/>
          <w:lang w:val="vi-VN"/>
        </w:rPr>
        <w:t>Khi người dùng chọn chức năng 1. Thêm sinh viên, chương trình sẽ cho phép nhập thông tin sinh viên bao gồm: mã sinh viên, họ tên, năm sinh, chuyên ngành và điểm của 5 môn học.</w:t>
      </w:r>
      <w:r w:rsidRPr="003E0595">
        <w:rPr>
          <w:rStyle w:val="Manh"/>
          <w:rFonts w:asciiTheme="majorHAnsi" w:hAnsiTheme="majorHAnsi"/>
          <w:b w:val="0"/>
          <w:bCs w:val="0"/>
          <w:lang w:val="vi-VN"/>
        </w:rPr>
        <w:br/>
        <w:t>Sau khi nhập dữ liệu hợp lệ, chương trình hiển thị thông báo: “Thêm sinh viên thành công!” để xác nhận việc thêm mới.</w:t>
      </w:r>
    </w:p>
    <w:p w14:paraId="6365158B" w14:textId="77777777" w:rsidR="004F62D2" w:rsidRDefault="00000000">
      <w:pPr>
        <w:rPr>
          <w:sz w:val="24"/>
          <w:szCs w:val="24"/>
          <w:lang w:val="vi-VN"/>
        </w:rPr>
      </w:pPr>
      <w:r>
        <w:rPr>
          <w:noProof/>
          <w:sz w:val="24"/>
          <w:szCs w:val="24"/>
          <w:lang w:val="vi-VN"/>
        </w:rPr>
        <w:drawing>
          <wp:inline distT="0" distB="0" distL="114300" distR="114300" wp14:anchorId="72669573" wp14:editId="64805316">
            <wp:extent cx="5483860" cy="6694170"/>
            <wp:effectExtent l="0" t="0" r="2540" b="11430"/>
            <wp:docPr id="4" name="Picture 4" descr="Screenshot 2025-10-14 17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10-14 174035"/>
                    <pic:cNvPicPr>
                      <a:picLocks noChangeAspect="1"/>
                    </pic:cNvPicPr>
                  </pic:nvPicPr>
                  <pic:blipFill>
                    <a:blip r:embed="rId10"/>
                    <a:stretch>
                      <a:fillRect/>
                    </a:stretch>
                  </pic:blipFill>
                  <pic:spPr>
                    <a:xfrm>
                      <a:off x="0" y="0"/>
                      <a:ext cx="5483860" cy="6694170"/>
                    </a:xfrm>
                    <a:prstGeom prst="rect">
                      <a:avLst/>
                    </a:prstGeom>
                  </pic:spPr>
                </pic:pic>
              </a:graphicData>
            </a:graphic>
          </wp:inline>
        </w:drawing>
      </w:r>
    </w:p>
    <w:p w14:paraId="37F854BB" w14:textId="77777777" w:rsidR="004F62D2" w:rsidRDefault="004F62D2">
      <w:pPr>
        <w:rPr>
          <w:sz w:val="24"/>
          <w:szCs w:val="24"/>
          <w:lang w:val="vi-VN"/>
        </w:rPr>
      </w:pPr>
    </w:p>
    <w:p w14:paraId="4CD75E9A" w14:textId="77777777" w:rsidR="004F62D2" w:rsidRDefault="00000000">
      <w:pPr>
        <w:rPr>
          <w:color w:val="FF0000"/>
          <w:sz w:val="24"/>
          <w:szCs w:val="24"/>
          <w:lang w:val="vi-VN"/>
        </w:rPr>
      </w:pPr>
      <w:r>
        <w:rPr>
          <w:color w:val="FF0000"/>
          <w:sz w:val="24"/>
          <w:szCs w:val="24"/>
          <w:lang w:val="vi-VN"/>
        </w:rPr>
        <w:t>7.2 Hiển thị danh sách sinh viên</w:t>
      </w:r>
    </w:p>
    <w:p w14:paraId="7D551D86" w14:textId="77777777" w:rsidR="004F62D2" w:rsidRPr="003E0595" w:rsidRDefault="00000000">
      <w:pPr>
        <w:pStyle w:val="ThngthngWeb"/>
        <w:rPr>
          <w:rStyle w:val="Manh"/>
          <w:lang w:val="vi-VN"/>
        </w:rPr>
      </w:pPr>
      <w:r w:rsidRPr="003E0595">
        <w:rPr>
          <w:lang w:val="vi-VN"/>
        </w:rPr>
        <w:t xml:space="preserve">Khi người dùng chọn chức năng </w:t>
      </w:r>
      <w:r w:rsidRPr="003E0595">
        <w:rPr>
          <w:rStyle w:val="Manh"/>
          <w:lang w:val="vi-VN"/>
        </w:rPr>
        <w:t>2. Hiển thị tất cả sinh viên</w:t>
      </w:r>
      <w:r w:rsidRPr="003E0595">
        <w:rPr>
          <w:lang w:val="vi-VN"/>
        </w:rPr>
        <w:t xml:space="preserve">, chương trình sẽ xuất ra danh sách các sinh viên với định dạng cột rõ ràng, bao gồm: </w:t>
      </w:r>
      <w:r w:rsidRPr="003E0595">
        <w:rPr>
          <w:rStyle w:val="Manh"/>
          <w:lang w:val="vi-VN"/>
        </w:rPr>
        <w:t>Mã SV, Họ tên, Chuyên ngành,</w:t>
      </w:r>
    </w:p>
    <w:p w14:paraId="455A86E1" w14:textId="77777777" w:rsidR="004F62D2" w:rsidRDefault="00000000">
      <w:pPr>
        <w:pStyle w:val="ThngthngWeb"/>
      </w:pPr>
      <w:r>
        <w:rPr>
          <w:rStyle w:val="Manh"/>
        </w:rPr>
        <w:t>Năm sinh, Điểm GPA</w:t>
      </w:r>
      <w:r>
        <w:t>.</w:t>
      </w:r>
    </w:p>
    <w:p w14:paraId="3CF5407A" w14:textId="378D9E30" w:rsidR="004F62D2" w:rsidRDefault="00000000">
      <w:pPr>
        <w:rPr>
          <w:sz w:val="24"/>
          <w:szCs w:val="24"/>
          <w:lang w:val="vi-VN"/>
        </w:rPr>
      </w:pPr>
      <w:r>
        <w:rPr>
          <w:noProof/>
          <w:sz w:val="24"/>
          <w:szCs w:val="24"/>
          <w:lang w:val="vi-VN"/>
        </w:rPr>
        <w:drawing>
          <wp:inline distT="0" distB="0" distL="114300" distR="114300" wp14:anchorId="2A006C01" wp14:editId="0FD4BA84">
            <wp:extent cx="5479415" cy="2647950"/>
            <wp:effectExtent l="0" t="0" r="6985" b="0"/>
            <wp:docPr id="3" name="Picture 3" descr="Screenshot 2025-10-14 17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10-14 174048"/>
                    <pic:cNvPicPr>
                      <a:picLocks noChangeAspect="1"/>
                    </pic:cNvPicPr>
                  </pic:nvPicPr>
                  <pic:blipFill>
                    <a:blip r:embed="rId11"/>
                    <a:stretch>
                      <a:fillRect/>
                    </a:stretch>
                  </pic:blipFill>
                  <pic:spPr>
                    <a:xfrm>
                      <a:off x="0" y="0"/>
                      <a:ext cx="5479415" cy="2647950"/>
                    </a:xfrm>
                    <a:prstGeom prst="rect">
                      <a:avLst/>
                    </a:prstGeom>
                  </pic:spPr>
                </pic:pic>
              </a:graphicData>
            </a:graphic>
          </wp:inline>
        </w:drawing>
      </w:r>
      <w:r w:rsidR="00101A3C">
        <w:rPr>
          <w:noProof/>
          <w:sz w:val="24"/>
          <w:szCs w:val="24"/>
          <w:lang w:val="vi-VN"/>
        </w:rPr>
        <w:drawing>
          <wp:inline distT="0" distB="0" distL="0" distR="0" wp14:anchorId="0AD233CE" wp14:editId="28B80B13">
            <wp:extent cx="4974590" cy="4432300"/>
            <wp:effectExtent l="0" t="0" r="0" b="6350"/>
            <wp:docPr id="1987717346"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4590" cy="4432300"/>
                    </a:xfrm>
                    <a:prstGeom prst="rect">
                      <a:avLst/>
                    </a:prstGeom>
                    <a:noFill/>
                  </pic:spPr>
                </pic:pic>
              </a:graphicData>
            </a:graphic>
          </wp:inline>
        </w:drawing>
      </w:r>
    </w:p>
    <w:p w14:paraId="27B760E3" w14:textId="77777777" w:rsidR="004F62D2" w:rsidRDefault="00000000">
      <w:pPr>
        <w:rPr>
          <w:color w:val="FF0000"/>
          <w:sz w:val="24"/>
          <w:szCs w:val="24"/>
          <w:lang w:val="vi-VN"/>
        </w:rPr>
      </w:pPr>
      <w:r>
        <w:rPr>
          <w:color w:val="FF0000"/>
          <w:sz w:val="24"/>
          <w:szCs w:val="24"/>
          <w:lang w:val="vi-VN"/>
        </w:rPr>
        <w:t>7.3 Chỉnh sửa thông tin sinh viên</w:t>
      </w:r>
    </w:p>
    <w:p w14:paraId="410CB2C4" w14:textId="77777777" w:rsidR="004F62D2" w:rsidRPr="003E0595" w:rsidRDefault="00000000">
      <w:pPr>
        <w:rPr>
          <w:rStyle w:val="Manh"/>
          <w:rFonts w:asciiTheme="majorHAnsi" w:eastAsia="SimSun" w:hAnsiTheme="majorHAnsi" w:cs="SimSun"/>
          <w:sz w:val="24"/>
          <w:szCs w:val="24"/>
          <w:lang w:val="vi-VN"/>
        </w:rPr>
      </w:pPr>
      <w:r w:rsidRPr="003E0595">
        <w:rPr>
          <w:rFonts w:asciiTheme="majorHAnsi" w:eastAsia="SimSun" w:hAnsiTheme="majorHAnsi" w:cs="SimSun"/>
          <w:sz w:val="24"/>
          <w:szCs w:val="24"/>
          <w:lang w:val="vi-VN"/>
        </w:rPr>
        <w:t xml:space="preserve">Khi người dùng chọn chức năng </w:t>
      </w:r>
      <w:r w:rsidRPr="003E0595">
        <w:rPr>
          <w:rStyle w:val="Manh"/>
          <w:rFonts w:asciiTheme="majorHAnsi" w:eastAsia="SimSun" w:hAnsiTheme="majorHAnsi" w:cs="SimSun"/>
          <w:sz w:val="24"/>
          <w:szCs w:val="24"/>
          <w:lang w:val="vi-VN"/>
        </w:rPr>
        <w:t>3. Chỉnh sửa sinh viên</w:t>
      </w:r>
      <w:r w:rsidRPr="003E0595">
        <w:rPr>
          <w:rFonts w:asciiTheme="majorHAnsi" w:eastAsia="SimSun" w:hAnsiTheme="majorHAnsi" w:cs="SimSun"/>
          <w:sz w:val="24"/>
          <w:szCs w:val="24"/>
          <w:lang w:val="vi-VN"/>
        </w:rPr>
        <w:t xml:space="preserve">, chương trình cho phép cập nhật thông tin của sinh viên dựa trên </w:t>
      </w:r>
      <w:r w:rsidRPr="003E0595">
        <w:rPr>
          <w:rStyle w:val="Manh"/>
          <w:rFonts w:asciiTheme="majorHAnsi" w:eastAsia="SimSun" w:hAnsiTheme="majorHAnsi" w:cs="SimSun"/>
          <w:sz w:val="24"/>
          <w:szCs w:val="24"/>
          <w:lang w:val="vi-VN"/>
        </w:rPr>
        <w:t>mã sinh viên</w:t>
      </w:r>
      <w:r w:rsidRPr="003E0595">
        <w:rPr>
          <w:rFonts w:asciiTheme="majorHAnsi" w:eastAsia="SimSun" w:hAnsiTheme="majorHAnsi" w:cs="SimSun"/>
          <w:sz w:val="24"/>
          <w:szCs w:val="24"/>
          <w:lang w:val="vi-VN"/>
        </w:rPr>
        <w:t xml:space="preserve">, bao gồm các thông tin như: </w:t>
      </w:r>
      <w:r w:rsidRPr="003E0595">
        <w:rPr>
          <w:rStyle w:val="Manh"/>
          <w:rFonts w:asciiTheme="majorHAnsi" w:eastAsia="SimSun" w:hAnsiTheme="majorHAnsi" w:cs="SimSun"/>
          <w:sz w:val="24"/>
          <w:szCs w:val="24"/>
          <w:lang w:val="vi-VN"/>
        </w:rPr>
        <w:t>họ tên,</w:t>
      </w:r>
    </w:p>
    <w:p w14:paraId="1F32DBED" w14:textId="77777777" w:rsidR="004F62D2" w:rsidRPr="003E0595" w:rsidRDefault="00000000">
      <w:pPr>
        <w:rPr>
          <w:rFonts w:asciiTheme="majorHAnsi" w:eastAsia="SimSun" w:hAnsiTheme="majorHAnsi" w:cs="SimSun"/>
          <w:sz w:val="24"/>
          <w:szCs w:val="24"/>
          <w:lang w:val="vi-VN"/>
        </w:rPr>
      </w:pPr>
      <w:r w:rsidRPr="003E0595">
        <w:rPr>
          <w:rStyle w:val="Manh"/>
          <w:rFonts w:asciiTheme="majorHAnsi" w:eastAsia="SimSun" w:hAnsiTheme="majorHAnsi" w:cs="SimSun"/>
          <w:sz w:val="24"/>
          <w:szCs w:val="24"/>
          <w:lang w:val="vi-VN"/>
        </w:rPr>
        <w:t xml:space="preserve"> chuyên ngành hoặc điểm GPA</w:t>
      </w:r>
      <w:r w:rsidRPr="003E0595">
        <w:rPr>
          <w:rFonts w:asciiTheme="majorHAnsi" w:eastAsia="SimSun" w:hAnsiTheme="majorHAnsi" w:cs="SimSun"/>
          <w:sz w:val="24"/>
          <w:szCs w:val="24"/>
          <w:lang w:val="vi-VN"/>
        </w:rPr>
        <w:t>.</w:t>
      </w:r>
    </w:p>
    <w:p w14:paraId="7D2BDAF3" w14:textId="77777777" w:rsidR="004F62D2" w:rsidRPr="003E0595" w:rsidRDefault="00000000">
      <w:pPr>
        <w:pStyle w:val="ThngthngWeb"/>
        <w:rPr>
          <w:lang w:val="vi-VN"/>
        </w:rPr>
      </w:pPr>
      <w:r w:rsidRPr="003E0595">
        <w:rPr>
          <w:lang w:val="vi-VN"/>
        </w:rPr>
        <w:t xml:space="preserve">Sau khi chỉnh sửa thành công, chương trình hiển thị thông báo: </w:t>
      </w:r>
      <w:r w:rsidRPr="003E0595">
        <w:rPr>
          <w:rStyle w:val="Manh"/>
          <w:lang w:val="vi-VN"/>
        </w:rPr>
        <w:t>“Cập nhật thành công!”</w:t>
      </w:r>
      <w:r w:rsidRPr="003E0595">
        <w:rPr>
          <w:lang w:val="vi-VN"/>
        </w:rPr>
        <w:t>.</w:t>
      </w:r>
    </w:p>
    <w:p w14:paraId="167BA3E7" w14:textId="417DD469" w:rsidR="004F62D2" w:rsidRDefault="00000000">
      <w:pPr>
        <w:rPr>
          <w:sz w:val="24"/>
          <w:szCs w:val="24"/>
          <w:lang w:val="vi-VN"/>
        </w:rPr>
      </w:pPr>
      <w:r>
        <w:rPr>
          <w:noProof/>
          <w:sz w:val="24"/>
          <w:szCs w:val="24"/>
          <w:lang w:val="vi-VN"/>
        </w:rPr>
        <w:drawing>
          <wp:inline distT="0" distB="0" distL="114300" distR="114300" wp14:anchorId="372133A1" wp14:editId="0FC67830">
            <wp:extent cx="5457825" cy="5467350"/>
            <wp:effectExtent l="0" t="0" r="13335" b="3810"/>
            <wp:docPr id="5" name="Picture 5" descr="Screenshot 2025-10-14 174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10-14 174127"/>
                    <pic:cNvPicPr>
                      <a:picLocks noChangeAspect="1"/>
                    </pic:cNvPicPr>
                  </pic:nvPicPr>
                  <pic:blipFill>
                    <a:blip r:embed="rId13"/>
                    <a:stretch>
                      <a:fillRect/>
                    </a:stretch>
                  </pic:blipFill>
                  <pic:spPr>
                    <a:xfrm>
                      <a:off x="0" y="0"/>
                      <a:ext cx="5457825" cy="5467350"/>
                    </a:xfrm>
                    <a:prstGeom prst="rect">
                      <a:avLst/>
                    </a:prstGeom>
                  </pic:spPr>
                </pic:pic>
              </a:graphicData>
            </a:graphic>
          </wp:inline>
        </w:drawing>
      </w:r>
      <w:r w:rsidR="00101A3C" w:rsidRPr="00101A3C">
        <w:rPr>
          <w:sz w:val="24"/>
          <w:szCs w:val="24"/>
          <w:lang w:val="vi-VN"/>
        </w:rPr>
        <w:drawing>
          <wp:inline distT="0" distB="0" distL="0" distR="0" wp14:anchorId="134A96B1" wp14:editId="53A259AB">
            <wp:extent cx="6426812" cy="5459730"/>
            <wp:effectExtent l="0" t="0" r="0" b="7620"/>
            <wp:docPr id="12128316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31685" name=""/>
                    <pic:cNvPicPr/>
                  </pic:nvPicPr>
                  <pic:blipFill>
                    <a:blip r:embed="rId14"/>
                    <a:stretch>
                      <a:fillRect/>
                    </a:stretch>
                  </pic:blipFill>
                  <pic:spPr>
                    <a:xfrm>
                      <a:off x="0" y="0"/>
                      <a:ext cx="6434411" cy="5466185"/>
                    </a:xfrm>
                    <a:prstGeom prst="rect">
                      <a:avLst/>
                    </a:prstGeom>
                  </pic:spPr>
                </pic:pic>
              </a:graphicData>
            </a:graphic>
          </wp:inline>
        </w:drawing>
      </w:r>
    </w:p>
    <w:p w14:paraId="204B7FB4" w14:textId="77777777" w:rsidR="004F62D2" w:rsidRDefault="00000000">
      <w:pPr>
        <w:rPr>
          <w:color w:val="FF0000"/>
          <w:sz w:val="24"/>
          <w:szCs w:val="24"/>
          <w:lang w:val="vi-VN"/>
        </w:rPr>
      </w:pPr>
      <w:r>
        <w:rPr>
          <w:color w:val="FF0000"/>
          <w:sz w:val="24"/>
          <w:szCs w:val="24"/>
          <w:lang w:val="vi-VN"/>
        </w:rPr>
        <w:t>7.4 Sắp xếp sinh viên theo tên</w:t>
      </w:r>
    </w:p>
    <w:p w14:paraId="0B6EEB5E" w14:textId="77777777" w:rsidR="004F62D2" w:rsidRDefault="00000000">
      <w:pPr>
        <w:rPr>
          <w:rFonts w:asciiTheme="majorHAnsi" w:hAnsiTheme="majorHAnsi"/>
          <w:sz w:val="24"/>
          <w:szCs w:val="24"/>
          <w:lang w:val="vi-VN"/>
        </w:rPr>
      </w:pPr>
      <w:r w:rsidRPr="003E0595">
        <w:rPr>
          <w:rFonts w:asciiTheme="majorHAnsi" w:eastAsia="SimSun" w:hAnsiTheme="majorHAnsi" w:cs="SimSun"/>
          <w:sz w:val="24"/>
          <w:szCs w:val="24"/>
          <w:lang w:val="vi-VN"/>
        </w:rPr>
        <w:t xml:space="preserve">Khi người dùng chọn chức năng </w:t>
      </w:r>
      <w:r w:rsidRPr="003E0595">
        <w:rPr>
          <w:rStyle w:val="Manh"/>
          <w:rFonts w:asciiTheme="majorHAnsi" w:eastAsia="SimSun" w:hAnsiTheme="majorHAnsi" w:cs="SimSun"/>
          <w:sz w:val="24"/>
          <w:szCs w:val="24"/>
          <w:lang w:val="vi-VN"/>
        </w:rPr>
        <w:t>8. Sắp xếp theo tên</w:t>
      </w:r>
      <w:r w:rsidRPr="003E0595">
        <w:rPr>
          <w:rFonts w:asciiTheme="majorHAnsi" w:eastAsia="SimSun" w:hAnsiTheme="majorHAnsi" w:cs="SimSun"/>
          <w:sz w:val="24"/>
          <w:szCs w:val="24"/>
          <w:lang w:val="vi-VN"/>
        </w:rPr>
        <w:t xml:space="preserve">, chương trình sẽ sắp xếp danh sách sinh viên theo </w:t>
      </w:r>
      <w:r w:rsidRPr="003E0595">
        <w:rPr>
          <w:rStyle w:val="Manh"/>
          <w:rFonts w:asciiTheme="majorHAnsi" w:eastAsia="SimSun" w:hAnsiTheme="majorHAnsi" w:cs="SimSun"/>
          <w:sz w:val="24"/>
          <w:szCs w:val="24"/>
          <w:lang w:val="vi-VN"/>
        </w:rPr>
        <w:t>thứ tự bảng chữ cái (A → Z)</w:t>
      </w:r>
      <w:r w:rsidRPr="003E0595">
        <w:rPr>
          <w:rFonts w:asciiTheme="majorHAnsi" w:eastAsia="SimSun" w:hAnsiTheme="majorHAnsi" w:cs="SimSun"/>
          <w:sz w:val="24"/>
          <w:szCs w:val="24"/>
          <w:lang w:val="vi-VN"/>
        </w:rPr>
        <w:t xml:space="preserve"> và hiển thị kết quả đã được sắp xếp.</w:t>
      </w:r>
    </w:p>
    <w:p w14:paraId="394839DC" w14:textId="77777777" w:rsidR="004F62D2" w:rsidRDefault="00000000">
      <w:pPr>
        <w:rPr>
          <w:sz w:val="24"/>
          <w:szCs w:val="24"/>
          <w:lang w:val="vi-VN"/>
        </w:rPr>
      </w:pPr>
      <w:r>
        <w:rPr>
          <w:noProof/>
          <w:sz w:val="24"/>
          <w:szCs w:val="24"/>
          <w:lang w:val="vi-VN"/>
        </w:rPr>
        <w:drawing>
          <wp:inline distT="0" distB="0" distL="114300" distR="114300" wp14:anchorId="4BFD94F7" wp14:editId="5A48A52A">
            <wp:extent cx="5485130" cy="3308985"/>
            <wp:effectExtent l="0" t="0" r="1270" b="13335"/>
            <wp:docPr id="6" name="Picture 6" descr="Screenshot 2025-10-14 17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10-14 174244"/>
                    <pic:cNvPicPr>
                      <a:picLocks noChangeAspect="1"/>
                    </pic:cNvPicPr>
                  </pic:nvPicPr>
                  <pic:blipFill>
                    <a:blip r:embed="rId15"/>
                    <a:stretch>
                      <a:fillRect/>
                    </a:stretch>
                  </pic:blipFill>
                  <pic:spPr>
                    <a:xfrm>
                      <a:off x="0" y="0"/>
                      <a:ext cx="5485130" cy="3308985"/>
                    </a:xfrm>
                    <a:prstGeom prst="rect">
                      <a:avLst/>
                    </a:prstGeom>
                  </pic:spPr>
                </pic:pic>
              </a:graphicData>
            </a:graphic>
          </wp:inline>
        </w:drawing>
      </w:r>
    </w:p>
    <w:p w14:paraId="22E0760E" w14:textId="77777777" w:rsidR="004F62D2" w:rsidRDefault="004F62D2">
      <w:pPr>
        <w:rPr>
          <w:sz w:val="24"/>
          <w:szCs w:val="24"/>
          <w:lang w:val="vi-VN"/>
        </w:rPr>
      </w:pPr>
    </w:p>
    <w:p w14:paraId="181DB55B" w14:textId="77777777" w:rsidR="004F62D2" w:rsidRDefault="00000000">
      <w:pPr>
        <w:rPr>
          <w:color w:val="FF0000"/>
          <w:sz w:val="24"/>
          <w:szCs w:val="24"/>
          <w:lang w:val="vi-VN"/>
        </w:rPr>
      </w:pPr>
      <w:r>
        <w:rPr>
          <w:color w:val="FF0000"/>
          <w:sz w:val="24"/>
          <w:szCs w:val="24"/>
          <w:lang w:val="vi-VN"/>
        </w:rPr>
        <w:t>7.5 Lưu dữ liệu vào file</w:t>
      </w:r>
    </w:p>
    <w:p w14:paraId="46C3155C" w14:textId="77777777" w:rsidR="004F62D2" w:rsidRPr="003E0595" w:rsidRDefault="00000000">
      <w:pPr>
        <w:rPr>
          <w:rFonts w:asciiTheme="majorHAnsi" w:eastAsia="SimSun" w:hAnsiTheme="majorHAnsi" w:cs="SimSun"/>
          <w:sz w:val="24"/>
          <w:szCs w:val="24"/>
          <w:lang w:val="vi-VN"/>
        </w:rPr>
      </w:pPr>
      <w:r w:rsidRPr="003E0595">
        <w:rPr>
          <w:rFonts w:asciiTheme="majorHAnsi" w:eastAsia="SimSun" w:hAnsiTheme="majorHAnsi" w:cs="SimSun"/>
          <w:sz w:val="24"/>
          <w:szCs w:val="24"/>
          <w:lang w:val="vi-VN"/>
        </w:rPr>
        <w:t xml:space="preserve">Khi người dùng chọn chức năng </w:t>
      </w:r>
      <w:r w:rsidRPr="003E0595">
        <w:rPr>
          <w:rStyle w:val="Manh"/>
          <w:rFonts w:asciiTheme="majorHAnsi" w:eastAsia="SimSun" w:hAnsiTheme="majorHAnsi" w:cs="SimSun"/>
          <w:sz w:val="24"/>
          <w:szCs w:val="24"/>
          <w:lang w:val="vi-VN"/>
        </w:rPr>
        <w:t>9. Lưu vào file</w:t>
      </w:r>
      <w:r w:rsidRPr="003E0595">
        <w:rPr>
          <w:rFonts w:asciiTheme="majorHAnsi" w:eastAsia="SimSun" w:hAnsiTheme="majorHAnsi" w:cs="SimSun"/>
          <w:sz w:val="24"/>
          <w:szCs w:val="24"/>
          <w:lang w:val="vi-VN"/>
        </w:rPr>
        <w:t xml:space="preserve">, chương trình sẽ ghi danh sách sinh viên đã được cập nhật vào file </w:t>
      </w:r>
      <w:r w:rsidRPr="003E0595">
        <w:rPr>
          <w:rStyle w:val="Manh"/>
          <w:rFonts w:asciiTheme="majorHAnsi" w:eastAsia="SimSun" w:hAnsiTheme="majorHAnsi" w:cs="SimSun"/>
          <w:sz w:val="24"/>
          <w:szCs w:val="24"/>
          <w:lang w:val="vi-VN"/>
        </w:rPr>
        <w:t>students.txt</w:t>
      </w:r>
      <w:r w:rsidRPr="003E0595">
        <w:rPr>
          <w:rFonts w:asciiTheme="majorHAnsi" w:eastAsia="SimSun" w:hAnsiTheme="majorHAnsi" w:cs="SimSun"/>
          <w:sz w:val="24"/>
          <w:szCs w:val="24"/>
          <w:lang w:val="vi-VN"/>
        </w:rPr>
        <w:t>.</w:t>
      </w:r>
    </w:p>
    <w:p w14:paraId="45175831" w14:textId="77777777" w:rsidR="004F62D2" w:rsidRPr="003E0595" w:rsidRDefault="00000000">
      <w:pPr>
        <w:pStyle w:val="ThngthngWeb"/>
        <w:rPr>
          <w:lang w:val="vi-VN"/>
        </w:rPr>
      </w:pPr>
      <w:r w:rsidRPr="003E0595">
        <w:rPr>
          <w:lang w:val="vi-VN"/>
        </w:rPr>
        <w:t xml:space="preserve">Sau khi lưu xong, chương trình hiển thị thông báo: </w:t>
      </w:r>
      <w:r w:rsidRPr="003E0595">
        <w:rPr>
          <w:rStyle w:val="Manh"/>
          <w:lang w:val="vi-VN"/>
        </w:rPr>
        <w:t>“Lưu dữ liệu thành công!”</w:t>
      </w:r>
      <w:r w:rsidRPr="003E0595">
        <w:rPr>
          <w:lang w:val="vi-VN"/>
        </w:rPr>
        <w:t>.</w:t>
      </w:r>
    </w:p>
    <w:p w14:paraId="2B9F2D9D" w14:textId="77777777" w:rsidR="004F62D2" w:rsidRDefault="00000000">
      <w:pPr>
        <w:rPr>
          <w:sz w:val="24"/>
          <w:szCs w:val="24"/>
          <w:lang w:val="vi-VN"/>
        </w:rPr>
      </w:pPr>
      <w:r>
        <w:rPr>
          <w:noProof/>
          <w:sz w:val="24"/>
          <w:szCs w:val="24"/>
          <w:lang w:val="vi-VN"/>
        </w:rPr>
        <w:drawing>
          <wp:inline distT="0" distB="0" distL="114300" distR="114300" wp14:anchorId="2FF52981" wp14:editId="6B460D42">
            <wp:extent cx="5483225" cy="3998595"/>
            <wp:effectExtent l="0" t="0" r="3175" b="9525"/>
            <wp:docPr id="7" name="Picture 7" descr="Screenshot 2025-10-14 17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10-14 174310"/>
                    <pic:cNvPicPr>
                      <a:picLocks noChangeAspect="1"/>
                    </pic:cNvPicPr>
                  </pic:nvPicPr>
                  <pic:blipFill>
                    <a:blip r:embed="rId16"/>
                    <a:stretch>
                      <a:fillRect/>
                    </a:stretch>
                  </pic:blipFill>
                  <pic:spPr>
                    <a:xfrm>
                      <a:off x="0" y="0"/>
                      <a:ext cx="5483225" cy="3998595"/>
                    </a:xfrm>
                    <a:prstGeom prst="rect">
                      <a:avLst/>
                    </a:prstGeom>
                  </pic:spPr>
                </pic:pic>
              </a:graphicData>
            </a:graphic>
          </wp:inline>
        </w:drawing>
      </w:r>
    </w:p>
    <w:p w14:paraId="14A5A366" w14:textId="77777777" w:rsidR="004F62D2" w:rsidRDefault="00000000">
      <w:pPr>
        <w:rPr>
          <w:color w:val="FF0000"/>
          <w:sz w:val="24"/>
          <w:szCs w:val="24"/>
          <w:lang w:val="vi-VN"/>
        </w:rPr>
      </w:pPr>
      <w:r>
        <w:rPr>
          <w:color w:val="FF0000"/>
          <w:sz w:val="24"/>
          <w:szCs w:val="24"/>
          <w:lang w:val="vi-VN"/>
        </w:rPr>
        <w:t>7.6 Tải dữ liệu từ file</w:t>
      </w:r>
    </w:p>
    <w:p w14:paraId="317A3ED9" w14:textId="77777777" w:rsidR="004F62D2" w:rsidRPr="003E0595" w:rsidRDefault="00000000">
      <w:pPr>
        <w:pStyle w:val="ThngthngWeb"/>
        <w:rPr>
          <w:rFonts w:asciiTheme="majorHAnsi" w:hAnsiTheme="majorHAnsi"/>
          <w:lang w:val="vi-VN"/>
        </w:rPr>
      </w:pPr>
      <w:r w:rsidRPr="003E0595">
        <w:rPr>
          <w:rFonts w:asciiTheme="majorHAnsi" w:hAnsiTheme="majorHAnsi"/>
          <w:lang w:val="vi-VN"/>
        </w:rPr>
        <w:t xml:space="preserve">Khi người dùng chọn chức năng </w:t>
      </w:r>
      <w:r w:rsidRPr="003E0595">
        <w:rPr>
          <w:rStyle w:val="Manh"/>
          <w:rFonts w:asciiTheme="majorHAnsi" w:hAnsiTheme="majorHAnsi"/>
          <w:lang w:val="vi-VN"/>
        </w:rPr>
        <w:t>10. Tải từ file</w:t>
      </w:r>
      <w:r w:rsidRPr="003E0595">
        <w:rPr>
          <w:rFonts w:asciiTheme="majorHAnsi" w:hAnsiTheme="majorHAnsi"/>
          <w:lang w:val="vi-VN"/>
        </w:rPr>
        <w:t xml:space="preserve">, chương trình sẽ nạp lại dữ liệu đã lưu từ file vào chương trình và hiển thị thông báo: </w:t>
      </w:r>
      <w:r w:rsidRPr="003E0595">
        <w:rPr>
          <w:rStyle w:val="Manh"/>
          <w:rFonts w:asciiTheme="majorHAnsi" w:hAnsiTheme="majorHAnsi"/>
          <w:lang w:val="vi-VN"/>
        </w:rPr>
        <w:t>“Tải dữ liệu thành công!”</w:t>
      </w:r>
      <w:r w:rsidRPr="003E0595">
        <w:rPr>
          <w:rFonts w:asciiTheme="majorHAnsi" w:hAnsiTheme="majorHAnsi"/>
          <w:lang w:val="vi-VN"/>
        </w:rPr>
        <w:t>.</w:t>
      </w:r>
    </w:p>
    <w:p w14:paraId="39C9C68D" w14:textId="77777777" w:rsidR="004F62D2" w:rsidRDefault="00000000">
      <w:pPr>
        <w:rPr>
          <w:sz w:val="24"/>
          <w:szCs w:val="24"/>
          <w:lang w:val="vi-VN"/>
        </w:rPr>
      </w:pPr>
      <w:r>
        <w:rPr>
          <w:noProof/>
          <w:sz w:val="24"/>
          <w:szCs w:val="24"/>
          <w:lang w:val="vi-VN"/>
        </w:rPr>
        <w:drawing>
          <wp:inline distT="0" distB="0" distL="114300" distR="114300" wp14:anchorId="79777D2E" wp14:editId="780A569A">
            <wp:extent cx="5391150" cy="4029075"/>
            <wp:effectExtent l="0" t="0" r="3810" b="9525"/>
            <wp:docPr id="9" name="Picture 9" descr="Screenshot 2025-10-14 17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10-14 174320"/>
                    <pic:cNvPicPr>
                      <a:picLocks noChangeAspect="1"/>
                    </pic:cNvPicPr>
                  </pic:nvPicPr>
                  <pic:blipFill>
                    <a:blip r:embed="rId17"/>
                    <a:stretch>
                      <a:fillRect/>
                    </a:stretch>
                  </pic:blipFill>
                  <pic:spPr>
                    <a:xfrm>
                      <a:off x="0" y="0"/>
                      <a:ext cx="5391150" cy="4029075"/>
                    </a:xfrm>
                    <a:prstGeom prst="rect">
                      <a:avLst/>
                    </a:prstGeom>
                  </pic:spPr>
                </pic:pic>
              </a:graphicData>
            </a:graphic>
          </wp:inline>
        </w:drawing>
      </w:r>
    </w:p>
    <w:p w14:paraId="0CD2E026" w14:textId="77777777" w:rsidR="004F62D2" w:rsidRDefault="00000000">
      <w:pPr>
        <w:pStyle w:val="u2"/>
        <w:rPr>
          <w:rFonts w:asciiTheme="minorHAnsi" w:hAnsiTheme="minorHAnsi"/>
          <w:sz w:val="24"/>
          <w:szCs w:val="24"/>
          <w:lang w:val="vi-VN"/>
        </w:rPr>
      </w:pPr>
      <w:bookmarkStart w:id="12" w:name="_Toc209105057"/>
      <w:r w:rsidRPr="003E0595">
        <w:rPr>
          <w:rFonts w:asciiTheme="minorHAnsi" w:hAnsiTheme="minorHAnsi"/>
          <w:sz w:val="24"/>
          <w:szCs w:val="24"/>
          <w:lang w:val="vi-VN"/>
        </w:rPr>
        <w:t xml:space="preserve">8. </w:t>
      </w:r>
      <w:bookmarkEnd w:id="12"/>
      <w:r>
        <w:rPr>
          <w:rFonts w:asciiTheme="minorHAnsi" w:hAnsiTheme="minorHAnsi"/>
          <w:sz w:val="24"/>
          <w:szCs w:val="24"/>
          <w:lang w:val="vi-VN"/>
        </w:rPr>
        <w:t xml:space="preserve">Phụ lục </w:t>
      </w:r>
      <w:r>
        <w:rPr>
          <w:sz w:val="24"/>
          <w:szCs w:val="24"/>
          <w:lang w:val="vi-VN"/>
        </w:rPr>
        <w:t>(</w:t>
      </w:r>
      <w:r w:rsidRPr="003E0595">
        <w:rPr>
          <w:rFonts w:eastAsia="SimSun" w:cs="SimSun"/>
          <w:sz w:val="24"/>
          <w:szCs w:val="24"/>
          <w:lang w:val="vi-VN"/>
        </w:rPr>
        <w:t>Appendix</w:t>
      </w:r>
      <w:r>
        <w:rPr>
          <w:rFonts w:eastAsia="SimSun" w:cs="SimSun"/>
          <w:sz w:val="24"/>
          <w:szCs w:val="24"/>
          <w:lang w:val="vi-VN"/>
        </w:rPr>
        <w:t>)</w:t>
      </w:r>
    </w:p>
    <w:p w14:paraId="10EDCBE1" w14:textId="77777777" w:rsidR="004F62D2" w:rsidRPr="003E0595" w:rsidRDefault="00000000">
      <w:pPr>
        <w:rPr>
          <w:rFonts w:asciiTheme="majorHAnsi" w:eastAsia="SimSun" w:hAnsiTheme="majorHAnsi" w:cs="SimSun"/>
          <w:sz w:val="24"/>
          <w:szCs w:val="24"/>
          <w:lang w:val="vi-VN"/>
        </w:rPr>
      </w:pPr>
      <w:r w:rsidRPr="003E0595">
        <w:rPr>
          <w:rFonts w:asciiTheme="majorHAnsi" w:eastAsia="SimSun" w:hAnsiTheme="majorHAnsi" w:cs="SimSun"/>
          <w:sz w:val="24"/>
          <w:szCs w:val="24"/>
          <w:lang w:val="vi-VN"/>
        </w:rPr>
        <w:t>Danh sách các tệp mã nguồn chính (</w:t>
      </w:r>
      <w:r w:rsidRPr="003E0595">
        <w:rPr>
          <w:rStyle w:val="Manh"/>
          <w:rFonts w:asciiTheme="majorHAnsi" w:eastAsia="SimSun" w:hAnsiTheme="majorHAnsi" w:cs="SimSun"/>
          <w:sz w:val="24"/>
          <w:szCs w:val="24"/>
          <w:lang w:val="vi-VN"/>
        </w:rPr>
        <w:t>Student.c, StudentManager.c, Program.c</w:t>
      </w:r>
      <w:r w:rsidRPr="003E0595">
        <w:rPr>
          <w:rFonts w:asciiTheme="majorHAnsi" w:eastAsia="SimSun" w:hAnsiTheme="majorHAnsi" w:cs="SimSun"/>
          <w:sz w:val="24"/>
          <w:szCs w:val="24"/>
          <w:lang w:val="vi-VN"/>
        </w:rPr>
        <w:t>) và tệp dữ liệu mẫu (</w:t>
      </w:r>
      <w:r w:rsidRPr="003E0595">
        <w:rPr>
          <w:rStyle w:val="Manh"/>
          <w:rFonts w:asciiTheme="majorHAnsi" w:eastAsia="SimSun" w:hAnsiTheme="majorHAnsi" w:cs="SimSun"/>
          <w:sz w:val="24"/>
          <w:szCs w:val="24"/>
          <w:lang w:val="vi-VN"/>
        </w:rPr>
        <w:t>students.txt</w:t>
      </w:r>
      <w:r w:rsidRPr="003E0595">
        <w:rPr>
          <w:rFonts w:asciiTheme="majorHAnsi" w:eastAsia="SimSun" w:hAnsiTheme="majorHAnsi" w:cs="SimSun"/>
          <w:sz w:val="24"/>
          <w:szCs w:val="24"/>
          <w:lang w:val="vi-VN"/>
        </w:rPr>
        <w:t>).</w:t>
      </w:r>
    </w:p>
    <w:p w14:paraId="0DB32173" w14:textId="77777777" w:rsidR="004F62D2" w:rsidRDefault="00000000">
      <w:pPr>
        <w:rPr>
          <w:color w:val="FF0000"/>
          <w:sz w:val="24"/>
          <w:szCs w:val="24"/>
          <w:lang w:val="vi-VN"/>
        </w:rPr>
      </w:pPr>
      <w:r>
        <w:rPr>
          <w:color w:val="FF0000"/>
          <w:sz w:val="24"/>
          <w:szCs w:val="24"/>
          <w:lang w:val="vi-VN"/>
        </w:rPr>
        <w:t>8.1.Các tệp mã nguồn( Source Code Files)</w:t>
      </w:r>
    </w:p>
    <w:p w14:paraId="2C1700C9" w14:textId="77777777" w:rsidR="004F62D2" w:rsidRDefault="00000000">
      <w:pPr>
        <w:rPr>
          <w:sz w:val="28"/>
          <w:szCs w:val="28"/>
          <w:lang w:val="vi-VN"/>
        </w:rPr>
      </w:pPr>
      <w:r>
        <w:rPr>
          <w:sz w:val="28"/>
          <w:szCs w:val="28"/>
          <w:lang w:val="vi-VN"/>
        </w:rPr>
        <w:t>Danh sách và mô tả các tệp mã nguồn của chương trình.(Bảng thể hiện cấu trúc các file trong dự án, cùng chức năng và vai trò của từng file.)</w:t>
      </w:r>
    </w:p>
    <w:p w14:paraId="0985E7DA" w14:textId="29FF5CD5" w:rsidR="004F62D2" w:rsidRPr="00425494" w:rsidRDefault="00425494">
      <w:pPr>
        <w:rPr>
          <w:sz w:val="36"/>
          <w:szCs w:val="36"/>
        </w:rPr>
      </w:pPr>
      <w:r w:rsidRPr="00425494">
        <w:rPr>
          <w:sz w:val="36"/>
          <w:szCs w:val="36"/>
        </w:rPr>
        <w:t>Bảng 6</w:t>
      </w:r>
    </w:p>
    <w:p w14:paraId="2BCEF2C8" w14:textId="3F6B83A7" w:rsidR="00425494" w:rsidRPr="00425494" w:rsidRDefault="00000000">
      <w:pPr>
        <w:rPr>
          <w:sz w:val="24"/>
          <w:szCs w:val="24"/>
        </w:rPr>
      </w:pPr>
      <w:r>
        <w:rPr>
          <w:sz w:val="24"/>
          <w:szCs w:val="24"/>
          <w:lang w:val="vi-VN"/>
        </w:rPr>
        <w:t xml:space="preserve">File name                              Description </w:t>
      </w:r>
    </w:p>
    <w:tbl>
      <w:tblPr>
        <w:tblStyle w:val="LiBang"/>
        <w:tblW w:w="8879" w:type="dxa"/>
        <w:tblLook w:val="04A0" w:firstRow="1" w:lastRow="0" w:firstColumn="1" w:lastColumn="0" w:noHBand="0" w:noVBand="1"/>
      </w:tblPr>
      <w:tblGrid>
        <w:gridCol w:w="2519"/>
        <w:gridCol w:w="6360"/>
      </w:tblGrid>
      <w:tr w:rsidR="004F62D2" w:rsidRPr="00101A3C" w14:paraId="16BBC54A" w14:textId="77777777">
        <w:trPr>
          <w:trHeight w:val="879"/>
        </w:trPr>
        <w:tc>
          <w:tcPr>
            <w:tcW w:w="2519" w:type="dxa"/>
          </w:tcPr>
          <w:p w14:paraId="6873786D" w14:textId="77777777" w:rsidR="004F62D2" w:rsidRDefault="00000000">
            <w:pPr>
              <w:jc w:val="center"/>
              <w:rPr>
                <w:sz w:val="24"/>
                <w:szCs w:val="24"/>
                <w:lang w:val="vi-VN"/>
              </w:rPr>
            </w:pPr>
            <w:r>
              <w:rPr>
                <w:sz w:val="24"/>
                <w:szCs w:val="24"/>
                <w:lang w:val="vi-VN"/>
              </w:rPr>
              <w:t>Student.h</w:t>
            </w:r>
          </w:p>
        </w:tc>
        <w:tc>
          <w:tcPr>
            <w:tcW w:w="6360" w:type="dxa"/>
            <w:vAlign w:val="center"/>
          </w:tcPr>
          <w:p w14:paraId="30DFDA05" w14:textId="77777777" w:rsidR="004F62D2" w:rsidRDefault="00000000">
            <w:pPr>
              <w:rPr>
                <w:rFonts w:asciiTheme="majorHAnsi" w:hAnsiTheme="majorHAnsi"/>
                <w:sz w:val="24"/>
                <w:szCs w:val="24"/>
                <w:lang w:val="vi-VN"/>
              </w:rPr>
            </w:pPr>
            <w:r w:rsidRPr="003E0595">
              <w:rPr>
                <w:rFonts w:asciiTheme="majorHAnsi" w:eastAsia="SimSun" w:hAnsiTheme="majorHAnsi" w:cs="SimSun"/>
                <w:sz w:val="24"/>
                <w:szCs w:val="24"/>
                <w:lang w:val="vi-VN" w:eastAsia="zh-CN" w:bidi="ar"/>
              </w:rPr>
              <w:t xml:space="preserve">Chứa định nghĩa cấu trúc </w:t>
            </w:r>
            <w:r w:rsidRPr="003E0595">
              <w:rPr>
                <w:rStyle w:val="MaHTML"/>
                <w:rFonts w:asciiTheme="majorHAnsi" w:eastAsia="SimSun" w:hAnsiTheme="majorHAnsi" w:cs="SimSun"/>
                <w:sz w:val="24"/>
                <w:szCs w:val="24"/>
                <w:lang w:val="vi-VN" w:eastAsia="zh-CN" w:bidi="ar"/>
              </w:rPr>
              <w:t>Student</w:t>
            </w:r>
            <w:r w:rsidRPr="003E0595">
              <w:rPr>
                <w:rFonts w:asciiTheme="majorHAnsi" w:eastAsia="SimSun" w:hAnsiTheme="majorHAnsi" w:cs="SimSun"/>
                <w:sz w:val="24"/>
                <w:szCs w:val="24"/>
                <w:lang w:val="vi-VN" w:eastAsia="zh-CN" w:bidi="ar"/>
              </w:rPr>
              <w:t xml:space="preserve"> và các prototype của hàm liên quan.</w:t>
            </w:r>
          </w:p>
        </w:tc>
      </w:tr>
      <w:tr w:rsidR="004F62D2" w:rsidRPr="00101A3C" w14:paraId="2214D4A6" w14:textId="77777777">
        <w:trPr>
          <w:trHeight w:val="930"/>
        </w:trPr>
        <w:tc>
          <w:tcPr>
            <w:tcW w:w="2519" w:type="dxa"/>
          </w:tcPr>
          <w:p w14:paraId="3C8C68B2" w14:textId="77777777" w:rsidR="004F62D2" w:rsidRDefault="00000000">
            <w:pPr>
              <w:jc w:val="center"/>
              <w:rPr>
                <w:sz w:val="24"/>
                <w:szCs w:val="24"/>
                <w:lang w:val="vi-VN"/>
              </w:rPr>
            </w:pPr>
            <w:r>
              <w:rPr>
                <w:sz w:val="24"/>
                <w:szCs w:val="24"/>
                <w:lang w:val="vi-VN"/>
              </w:rPr>
              <w:t>Student.c</w:t>
            </w:r>
          </w:p>
        </w:tc>
        <w:tc>
          <w:tcPr>
            <w:tcW w:w="6360" w:type="dxa"/>
          </w:tcPr>
          <w:p w14:paraId="71995312" w14:textId="77777777" w:rsidR="004F62D2" w:rsidRDefault="00000000">
            <w:pPr>
              <w:rPr>
                <w:rFonts w:asciiTheme="majorHAnsi" w:hAnsiTheme="majorHAnsi"/>
                <w:sz w:val="24"/>
                <w:szCs w:val="24"/>
                <w:lang w:val="vi-VN"/>
              </w:rPr>
            </w:pPr>
            <w:r w:rsidRPr="003E0595">
              <w:rPr>
                <w:rFonts w:asciiTheme="majorHAnsi" w:eastAsia="SimSun" w:hAnsiTheme="majorHAnsi" w:cs="SimSun"/>
                <w:sz w:val="24"/>
                <w:szCs w:val="24"/>
                <w:lang w:val="vi-VN"/>
              </w:rPr>
              <w:t>Cài đặt các hàm thêm, sửa, xóa, sắp xếp và hiển thị sinh viên.</w:t>
            </w:r>
          </w:p>
        </w:tc>
      </w:tr>
      <w:tr w:rsidR="004F62D2" w:rsidRPr="00101A3C" w14:paraId="384D086A" w14:textId="77777777">
        <w:trPr>
          <w:trHeight w:val="931"/>
        </w:trPr>
        <w:tc>
          <w:tcPr>
            <w:tcW w:w="2519" w:type="dxa"/>
          </w:tcPr>
          <w:p w14:paraId="142EA891" w14:textId="77777777" w:rsidR="004F62D2" w:rsidRDefault="00000000">
            <w:pPr>
              <w:jc w:val="center"/>
              <w:rPr>
                <w:sz w:val="24"/>
                <w:szCs w:val="24"/>
                <w:lang w:val="vi-VN"/>
              </w:rPr>
            </w:pPr>
            <w:r>
              <w:rPr>
                <w:sz w:val="24"/>
                <w:szCs w:val="24"/>
                <w:lang w:val="vi-VN"/>
              </w:rPr>
              <w:t>Program.c</w:t>
            </w:r>
          </w:p>
        </w:tc>
        <w:tc>
          <w:tcPr>
            <w:tcW w:w="6360" w:type="dxa"/>
          </w:tcPr>
          <w:p w14:paraId="5D05885C" w14:textId="77777777" w:rsidR="004F62D2" w:rsidRDefault="00000000">
            <w:pPr>
              <w:rPr>
                <w:rFonts w:asciiTheme="majorHAnsi" w:hAnsiTheme="majorHAnsi"/>
                <w:sz w:val="24"/>
                <w:szCs w:val="24"/>
                <w:lang w:val="vi-VN"/>
              </w:rPr>
            </w:pPr>
            <w:r w:rsidRPr="003E0595">
              <w:rPr>
                <w:rFonts w:asciiTheme="majorHAnsi" w:eastAsia="SimSun" w:hAnsiTheme="majorHAnsi" w:cs="SimSun"/>
                <w:sz w:val="24"/>
                <w:szCs w:val="24"/>
                <w:lang w:val="vi-VN"/>
              </w:rPr>
              <w:t xml:space="preserve">Chứa hàm </w:t>
            </w:r>
            <w:r w:rsidRPr="003E0595">
              <w:rPr>
                <w:rStyle w:val="MaHTML"/>
                <w:rFonts w:asciiTheme="majorHAnsi" w:eastAsia="SimSun" w:hAnsiTheme="majorHAnsi" w:cs="SimSun"/>
                <w:sz w:val="24"/>
                <w:szCs w:val="24"/>
                <w:lang w:val="vi-VN"/>
              </w:rPr>
              <w:t>main()</w:t>
            </w:r>
            <w:r w:rsidRPr="003E0595">
              <w:rPr>
                <w:rFonts w:asciiTheme="majorHAnsi" w:eastAsia="SimSun" w:hAnsiTheme="majorHAnsi" w:cs="SimSun"/>
                <w:sz w:val="24"/>
                <w:szCs w:val="24"/>
                <w:lang w:val="vi-VN"/>
              </w:rPr>
              <w:t xml:space="preserve"> và điều khiển luồng hoạt động của chương trình.</w:t>
            </w:r>
          </w:p>
        </w:tc>
      </w:tr>
      <w:tr w:rsidR="004F62D2" w:rsidRPr="00101A3C" w14:paraId="0F5FE448" w14:textId="77777777">
        <w:trPr>
          <w:trHeight w:val="972"/>
        </w:trPr>
        <w:tc>
          <w:tcPr>
            <w:tcW w:w="2519" w:type="dxa"/>
          </w:tcPr>
          <w:p w14:paraId="7E489FEC" w14:textId="77777777" w:rsidR="004F62D2" w:rsidRDefault="00000000">
            <w:pPr>
              <w:jc w:val="center"/>
              <w:rPr>
                <w:sz w:val="24"/>
                <w:szCs w:val="24"/>
                <w:lang w:val="vi-VN"/>
              </w:rPr>
            </w:pPr>
            <w:r>
              <w:rPr>
                <w:sz w:val="24"/>
                <w:szCs w:val="24"/>
                <w:lang w:val="vi-VN"/>
              </w:rPr>
              <w:t>File.h</w:t>
            </w:r>
          </w:p>
        </w:tc>
        <w:tc>
          <w:tcPr>
            <w:tcW w:w="6360" w:type="dxa"/>
          </w:tcPr>
          <w:p w14:paraId="432C23A2" w14:textId="77777777" w:rsidR="004F62D2" w:rsidRDefault="00000000">
            <w:pPr>
              <w:rPr>
                <w:rFonts w:asciiTheme="majorHAnsi" w:hAnsiTheme="majorHAnsi"/>
                <w:sz w:val="24"/>
                <w:szCs w:val="24"/>
                <w:lang w:val="vi-VN"/>
              </w:rPr>
            </w:pPr>
            <w:r w:rsidRPr="003E0595">
              <w:rPr>
                <w:rFonts w:asciiTheme="majorHAnsi" w:eastAsia="SimSun" w:hAnsiTheme="majorHAnsi" w:cs="SimSun"/>
                <w:sz w:val="24"/>
                <w:szCs w:val="24"/>
                <w:lang w:val="vi-VN"/>
              </w:rPr>
              <w:t>Khai báo các hàm liên quan đến xử lý file (nhập/xuất dữ liệu)</w:t>
            </w:r>
            <w:r>
              <w:rPr>
                <w:rFonts w:asciiTheme="majorHAnsi" w:hAnsiTheme="majorHAnsi"/>
                <w:sz w:val="24"/>
                <w:szCs w:val="24"/>
                <w:lang w:val="vi-VN"/>
              </w:rPr>
              <w:t>.</w:t>
            </w:r>
          </w:p>
        </w:tc>
      </w:tr>
      <w:tr w:rsidR="004F62D2" w:rsidRPr="00101A3C" w14:paraId="40865C32" w14:textId="77777777">
        <w:trPr>
          <w:trHeight w:val="1097"/>
        </w:trPr>
        <w:tc>
          <w:tcPr>
            <w:tcW w:w="2519" w:type="dxa"/>
          </w:tcPr>
          <w:p w14:paraId="6CC55D3E" w14:textId="77777777" w:rsidR="004F62D2" w:rsidRDefault="00000000">
            <w:pPr>
              <w:jc w:val="center"/>
              <w:rPr>
                <w:sz w:val="24"/>
                <w:szCs w:val="24"/>
                <w:lang w:val="vi-VN"/>
              </w:rPr>
            </w:pPr>
            <w:r>
              <w:rPr>
                <w:sz w:val="24"/>
                <w:szCs w:val="24"/>
                <w:lang w:val="vi-VN"/>
              </w:rPr>
              <w:t>File.c</w:t>
            </w:r>
          </w:p>
        </w:tc>
        <w:tc>
          <w:tcPr>
            <w:tcW w:w="6360" w:type="dxa"/>
          </w:tcPr>
          <w:p w14:paraId="6A97117A" w14:textId="77777777" w:rsidR="004F62D2" w:rsidRDefault="00000000">
            <w:pPr>
              <w:rPr>
                <w:rFonts w:asciiTheme="majorHAnsi" w:hAnsiTheme="majorHAnsi"/>
                <w:sz w:val="24"/>
                <w:szCs w:val="24"/>
                <w:lang w:val="vi-VN"/>
              </w:rPr>
            </w:pPr>
            <w:r w:rsidRPr="003E0595">
              <w:rPr>
                <w:rFonts w:asciiTheme="majorHAnsi" w:eastAsia="SimSun" w:hAnsiTheme="majorHAnsi" w:cs="SimSun"/>
                <w:sz w:val="24"/>
                <w:szCs w:val="24"/>
                <w:lang w:val="vi-VN"/>
              </w:rPr>
              <w:t xml:space="preserve">Cài đặt các hàm </w:t>
            </w:r>
            <w:r w:rsidRPr="003E0595">
              <w:rPr>
                <w:rStyle w:val="MaHTML"/>
                <w:rFonts w:asciiTheme="majorHAnsi" w:eastAsia="SimSun" w:hAnsiTheme="majorHAnsi" w:cs="SimSun"/>
                <w:sz w:val="24"/>
                <w:szCs w:val="24"/>
                <w:lang w:val="vi-VN"/>
              </w:rPr>
              <w:t>loadFromFile()</w:t>
            </w:r>
            <w:r w:rsidRPr="003E0595">
              <w:rPr>
                <w:rFonts w:asciiTheme="majorHAnsi" w:eastAsia="SimSun" w:hAnsiTheme="majorHAnsi" w:cs="SimSun"/>
                <w:sz w:val="24"/>
                <w:szCs w:val="24"/>
                <w:lang w:val="vi-VN"/>
              </w:rPr>
              <w:t xml:space="preserve"> và </w:t>
            </w:r>
            <w:r w:rsidRPr="003E0595">
              <w:rPr>
                <w:rStyle w:val="MaHTML"/>
                <w:rFonts w:asciiTheme="majorHAnsi" w:eastAsia="SimSun" w:hAnsiTheme="majorHAnsi" w:cs="SimSun"/>
                <w:sz w:val="24"/>
                <w:szCs w:val="24"/>
                <w:lang w:val="vi-VN"/>
              </w:rPr>
              <w:t>saveToFile()</w:t>
            </w:r>
            <w:r w:rsidRPr="003E0595">
              <w:rPr>
                <w:rFonts w:asciiTheme="majorHAnsi" w:eastAsia="SimSun" w:hAnsiTheme="majorHAnsi" w:cs="SimSun"/>
                <w:sz w:val="24"/>
                <w:szCs w:val="24"/>
                <w:lang w:val="vi-VN"/>
              </w:rPr>
              <w:t xml:space="preserve"> để đọc/ghi dữ liệu sinh viên.</w:t>
            </w:r>
          </w:p>
        </w:tc>
      </w:tr>
      <w:tr w:rsidR="004F62D2" w:rsidRPr="00101A3C" w14:paraId="6F4E52C1" w14:textId="77777777">
        <w:trPr>
          <w:trHeight w:val="910"/>
        </w:trPr>
        <w:tc>
          <w:tcPr>
            <w:tcW w:w="2519" w:type="dxa"/>
          </w:tcPr>
          <w:p w14:paraId="7D8BD30F" w14:textId="77777777" w:rsidR="004F62D2" w:rsidRDefault="00000000">
            <w:pPr>
              <w:jc w:val="center"/>
              <w:rPr>
                <w:sz w:val="24"/>
                <w:szCs w:val="24"/>
                <w:lang w:val="vi-VN"/>
              </w:rPr>
            </w:pPr>
            <w:r>
              <w:rPr>
                <w:sz w:val="24"/>
                <w:szCs w:val="24"/>
                <w:lang w:val="vi-VN"/>
              </w:rPr>
              <w:t>Menu.h</w:t>
            </w:r>
          </w:p>
        </w:tc>
        <w:tc>
          <w:tcPr>
            <w:tcW w:w="6360" w:type="dxa"/>
          </w:tcPr>
          <w:p w14:paraId="782CF20A" w14:textId="77777777" w:rsidR="004F62D2" w:rsidRDefault="00000000">
            <w:pPr>
              <w:rPr>
                <w:rFonts w:asciiTheme="majorHAnsi" w:hAnsiTheme="majorHAnsi"/>
                <w:sz w:val="24"/>
                <w:szCs w:val="24"/>
                <w:lang w:val="vi-VN"/>
              </w:rPr>
            </w:pPr>
            <w:r w:rsidRPr="003E0595">
              <w:rPr>
                <w:rFonts w:asciiTheme="majorHAnsi" w:eastAsia="SimSun" w:hAnsiTheme="majorHAnsi" w:cs="SimSun"/>
                <w:sz w:val="24"/>
                <w:szCs w:val="24"/>
                <w:lang w:val="vi-VN"/>
              </w:rPr>
              <w:t>Khai báo các hàm liên quan đến việc hiển thị menu.</w:t>
            </w:r>
          </w:p>
        </w:tc>
      </w:tr>
      <w:tr w:rsidR="004F62D2" w:rsidRPr="00101A3C" w14:paraId="7F3F4816" w14:textId="77777777">
        <w:trPr>
          <w:trHeight w:val="920"/>
        </w:trPr>
        <w:tc>
          <w:tcPr>
            <w:tcW w:w="2519" w:type="dxa"/>
          </w:tcPr>
          <w:p w14:paraId="2AC9B053" w14:textId="77777777" w:rsidR="004F62D2" w:rsidRDefault="00000000">
            <w:pPr>
              <w:jc w:val="center"/>
              <w:rPr>
                <w:sz w:val="24"/>
                <w:szCs w:val="24"/>
                <w:lang w:val="vi-VN"/>
              </w:rPr>
            </w:pPr>
            <w:r>
              <w:rPr>
                <w:sz w:val="24"/>
                <w:szCs w:val="24"/>
                <w:lang w:val="vi-VN"/>
              </w:rPr>
              <w:t>Menu.c</w:t>
            </w:r>
          </w:p>
        </w:tc>
        <w:tc>
          <w:tcPr>
            <w:tcW w:w="6360" w:type="dxa"/>
          </w:tcPr>
          <w:p w14:paraId="167E1D85" w14:textId="77777777" w:rsidR="004F62D2" w:rsidRDefault="00000000">
            <w:pPr>
              <w:rPr>
                <w:rFonts w:asciiTheme="majorHAnsi" w:hAnsiTheme="majorHAnsi"/>
                <w:sz w:val="24"/>
                <w:szCs w:val="24"/>
                <w:lang w:val="vi-VN"/>
              </w:rPr>
            </w:pPr>
            <w:r w:rsidRPr="003E0595">
              <w:rPr>
                <w:rFonts w:asciiTheme="majorHAnsi" w:eastAsia="SimSun" w:hAnsiTheme="majorHAnsi" w:cs="SimSun"/>
                <w:sz w:val="24"/>
                <w:szCs w:val="24"/>
                <w:lang w:val="vi-VN"/>
              </w:rPr>
              <w:t>Cài đặt giao diện menu chính và xử lý lựa chọn từ người dùng.</w:t>
            </w:r>
          </w:p>
        </w:tc>
      </w:tr>
      <w:tr w:rsidR="004F62D2" w14:paraId="7EBA08B7" w14:textId="77777777">
        <w:trPr>
          <w:trHeight w:val="920"/>
        </w:trPr>
        <w:tc>
          <w:tcPr>
            <w:tcW w:w="2519" w:type="dxa"/>
          </w:tcPr>
          <w:p w14:paraId="39BD6CDA" w14:textId="77777777" w:rsidR="004F62D2" w:rsidRDefault="00000000">
            <w:pPr>
              <w:jc w:val="center"/>
              <w:rPr>
                <w:sz w:val="24"/>
                <w:szCs w:val="24"/>
              </w:rPr>
            </w:pPr>
            <w:r>
              <w:rPr>
                <w:sz w:val="24"/>
                <w:szCs w:val="24"/>
              </w:rPr>
              <w:t>Data_student.h</w:t>
            </w:r>
          </w:p>
        </w:tc>
        <w:tc>
          <w:tcPr>
            <w:tcW w:w="6360" w:type="dxa"/>
          </w:tcPr>
          <w:p w14:paraId="3305C096" w14:textId="77777777" w:rsidR="004F62D2" w:rsidRDefault="00000000">
            <w:pPr>
              <w:rPr>
                <w:rFonts w:asciiTheme="majorHAnsi" w:hAnsiTheme="majorHAnsi"/>
                <w:sz w:val="24"/>
                <w:szCs w:val="24"/>
              </w:rPr>
            </w:pPr>
            <w:r>
              <w:rPr>
                <w:rFonts w:asciiTheme="majorHAnsi" w:eastAsia="SimSun" w:hAnsiTheme="majorHAnsi" w:cs="SimSun"/>
                <w:sz w:val="24"/>
                <w:szCs w:val="24"/>
              </w:rPr>
              <w:t>Định nghĩa các hằng số toàn cục hoặc biến dùng chung giữa nhiều module.</w:t>
            </w:r>
          </w:p>
        </w:tc>
      </w:tr>
    </w:tbl>
    <w:p w14:paraId="41ED4699" w14:textId="77777777" w:rsidR="004F62D2" w:rsidRDefault="004F62D2">
      <w:pPr>
        <w:rPr>
          <w:sz w:val="24"/>
          <w:szCs w:val="24"/>
          <w:lang w:val="vi-VN"/>
        </w:rPr>
      </w:pPr>
    </w:p>
    <w:p w14:paraId="46BA27A2" w14:textId="77777777" w:rsidR="004F62D2" w:rsidRDefault="00000000">
      <w:pPr>
        <w:rPr>
          <w:color w:val="FF0000"/>
          <w:sz w:val="24"/>
          <w:szCs w:val="24"/>
          <w:lang w:val="vi-VN"/>
        </w:rPr>
      </w:pPr>
      <w:r>
        <w:rPr>
          <w:color w:val="FF0000"/>
          <w:sz w:val="24"/>
          <w:szCs w:val="24"/>
          <w:lang w:val="vi-VN"/>
        </w:rPr>
        <w:t xml:space="preserve">8.2 Tệp dữ liệu(Data Files) </w:t>
      </w:r>
    </w:p>
    <w:p w14:paraId="6E8F59B3" w14:textId="77777777" w:rsidR="004F62D2" w:rsidRDefault="00000000">
      <w:pPr>
        <w:rPr>
          <w:color w:val="000000" w:themeColor="text1"/>
          <w:sz w:val="24"/>
          <w:szCs w:val="24"/>
          <w:lang w:val="vi-VN"/>
        </w:rPr>
      </w:pPr>
      <w:r>
        <w:rPr>
          <w:color w:val="000000" w:themeColor="text1"/>
          <w:sz w:val="24"/>
          <w:szCs w:val="24"/>
          <w:lang w:val="vi-VN"/>
        </w:rPr>
        <w:t>Tệp dữ liệu của hệ thống quản lý sinh viên.(Bảng mô tả tệp dữ liệu được sử dụng để lưu trữ thông tin sinh viên trong chương trình.)</w:t>
      </w:r>
    </w:p>
    <w:p w14:paraId="0C711ECB" w14:textId="77777777" w:rsidR="004F62D2" w:rsidRDefault="004F62D2">
      <w:pPr>
        <w:rPr>
          <w:color w:val="FF0000"/>
          <w:sz w:val="24"/>
          <w:szCs w:val="24"/>
          <w:lang w:val="vi-VN"/>
        </w:rPr>
      </w:pPr>
    </w:p>
    <w:p w14:paraId="6AB70179" w14:textId="77777777" w:rsidR="004F62D2" w:rsidRDefault="00000000">
      <w:pPr>
        <w:rPr>
          <w:sz w:val="24"/>
          <w:szCs w:val="24"/>
          <w:lang w:val="vi-VN"/>
        </w:rPr>
      </w:pPr>
      <w:r>
        <w:rPr>
          <w:sz w:val="24"/>
          <w:szCs w:val="24"/>
          <w:lang w:val="vi-VN"/>
        </w:rPr>
        <w:t>File name                                                                  Description</w:t>
      </w:r>
    </w:p>
    <w:tbl>
      <w:tblPr>
        <w:tblStyle w:val="LiBang"/>
        <w:tblW w:w="0" w:type="auto"/>
        <w:tblLook w:val="04A0" w:firstRow="1" w:lastRow="0" w:firstColumn="1" w:lastColumn="0" w:noHBand="0" w:noVBand="1"/>
      </w:tblPr>
      <w:tblGrid>
        <w:gridCol w:w="4324"/>
        <w:gridCol w:w="4306"/>
      </w:tblGrid>
      <w:tr w:rsidR="004F62D2" w:rsidRPr="00101A3C" w14:paraId="3CE83393" w14:textId="77777777">
        <w:tc>
          <w:tcPr>
            <w:tcW w:w="4428" w:type="dxa"/>
          </w:tcPr>
          <w:p w14:paraId="09C073D9" w14:textId="77777777" w:rsidR="004F62D2" w:rsidRDefault="00000000">
            <w:pPr>
              <w:rPr>
                <w:sz w:val="24"/>
                <w:szCs w:val="24"/>
                <w:lang w:val="vi-VN"/>
              </w:rPr>
            </w:pPr>
            <w:r>
              <w:rPr>
                <w:sz w:val="24"/>
                <w:szCs w:val="24"/>
                <w:lang w:val="vi-VN"/>
              </w:rPr>
              <w:t>students.txt</w:t>
            </w:r>
          </w:p>
        </w:tc>
        <w:tc>
          <w:tcPr>
            <w:tcW w:w="4428" w:type="dxa"/>
          </w:tcPr>
          <w:p w14:paraId="37290D18" w14:textId="77777777" w:rsidR="004F62D2" w:rsidRDefault="00000000">
            <w:pPr>
              <w:rPr>
                <w:sz w:val="24"/>
                <w:szCs w:val="24"/>
                <w:lang w:val="vi-VN"/>
              </w:rPr>
            </w:pPr>
            <w:r w:rsidRPr="003E0595">
              <w:rPr>
                <w:rFonts w:asciiTheme="majorHAnsi" w:eastAsia="SimSun" w:hAnsiTheme="majorHAnsi" w:cs="SimSun"/>
                <w:sz w:val="24"/>
                <w:szCs w:val="24"/>
                <w:lang w:val="vi-VN"/>
              </w:rPr>
              <w:t>Lưu trữ thông tin sinh viên như mã số, họ tên, năm sinh, chuyên ngành, GPA và điểm các môn học.</w:t>
            </w:r>
          </w:p>
        </w:tc>
      </w:tr>
    </w:tbl>
    <w:p w14:paraId="330F70C9" w14:textId="77777777" w:rsidR="004F62D2" w:rsidRDefault="004F62D2">
      <w:pPr>
        <w:rPr>
          <w:sz w:val="24"/>
          <w:szCs w:val="24"/>
          <w:lang w:val="vi-VN"/>
        </w:rPr>
      </w:pPr>
    </w:p>
    <w:sectPr w:rsidR="004F62D2">
      <w:pgSz w:w="12240" w:h="15840"/>
      <w:pgMar w:top="1440" w:right="1800" w:bottom="1440" w:left="1800" w:header="720" w:footer="1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AEA8E" w14:textId="77777777" w:rsidR="00D60EFB" w:rsidRDefault="00D60EFB">
      <w:pPr>
        <w:spacing w:line="240" w:lineRule="auto"/>
      </w:pPr>
      <w:r>
        <w:separator/>
      </w:r>
    </w:p>
  </w:endnote>
  <w:endnote w:type="continuationSeparator" w:id="0">
    <w:p w14:paraId="2F507696" w14:textId="77777777" w:rsidR="00D60EFB" w:rsidRDefault="00D60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2979F" w14:textId="77777777" w:rsidR="00D60EFB" w:rsidRDefault="00D60EFB">
      <w:pPr>
        <w:spacing w:after="0"/>
      </w:pPr>
      <w:r>
        <w:separator/>
      </w:r>
    </w:p>
  </w:footnote>
  <w:footnote w:type="continuationSeparator" w:id="0">
    <w:p w14:paraId="0FCE5814" w14:textId="77777777" w:rsidR="00D60EFB" w:rsidRDefault="00D60E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Sudong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Sudong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Duudong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Duudong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Sudong"/>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Duudong"/>
      <w:lvlText w:val=""/>
      <w:lvlJc w:val="left"/>
      <w:pPr>
        <w:tabs>
          <w:tab w:val="left" w:pos="360"/>
        </w:tabs>
        <w:ind w:left="360" w:hanging="360"/>
      </w:pPr>
      <w:rPr>
        <w:rFonts w:ascii="Symbol" w:hAnsi="Symbol" w:hint="default"/>
      </w:rPr>
    </w:lvl>
  </w:abstractNum>
  <w:abstractNum w:abstractNumId="6" w15:restartNumberingAfterBreak="0">
    <w:nsid w:val="316934E7"/>
    <w:multiLevelType w:val="multilevel"/>
    <w:tmpl w:val="316934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E8E71D8"/>
    <w:multiLevelType w:val="multilevel"/>
    <w:tmpl w:val="4E8E71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F7F533A"/>
    <w:multiLevelType w:val="multilevel"/>
    <w:tmpl w:val="5F7F53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667031A6"/>
    <w:multiLevelType w:val="multilevel"/>
    <w:tmpl w:val="667031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4BF14AE"/>
    <w:multiLevelType w:val="singleLevel"/>
    <w:tmpl w:val="74BF14AE"/>
    <w:lvl w:ilvl="0">
      <w:start w:val="2"/>
      <w:numFmt w:val="decimal"/>
      <w:suff w:val="space"/>
      <w:lvlText w:val="%1."/>
      <w:lvlJc w:val="left"/>
    </w:lvl>
  </w:abstractNum>
  <w:abstractNum w:abstractNumId="11" w15:restartNumberingAfterBreak="0">
    <w:nsid w:val="76666F49"/>
    <w:multiLevelType w:val="multilevel"/>
    <w:tmpl w:val="76666F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631255532">
    <w:abstractNumId w:val="5"/>
  </w:num>
  <w:num w:numId="2" w16cid:durableId="1438868615">
    <w:abstractNumId w:val="3"/>
  </w:num>
  <w:num w:numId="3" w16cid:durableId="2046175145">
    <w:abstractNumId w:val="2"/>
  </w:num>
  <w:num w:numId="4" w16cid:durableId="1358196603">
    <w:abstractNumId w:val="4"/>
  </w:num>
  <w:num w:numId="5" w16cid:durableId="132530574">
    <w:abstractNumId w:val="1"/>
  </w:num>
  <w:num w:numId="6" w16cid:durableId="1042246609">
    <w:abstractNumId w:val="0"/>
  </w:num>
  <w:num w:numId="7" w16cid:durableId="2122996364">
    <w:abstractNumId w:val="11"/>
  </w:num>
  <w:num w:numId="8" w16cid:durableId="1060665046">
    <w:abstractNumId w:val="8"/>
  </w:num>
  <w:num w:numId="9" w16cid:durableId="1413430682">
    <w:abstractNumId w:val="6"/>
  </w:num>
  <w:num w:numId="10" w16cid:durableId="371734807">
    <w:abstractNumId w:val="9"/>
  </w:num>
  <w:num w:numId="11" w16cid:durableId="1214275224">
    <w:abstractNumId w:val="7"/>
  </w:num>
  <w:num w:numId="12" w16cid:durableId="28994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6"/>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I3NDUztjA3NzA2MjNU0lEKTi0uzszPAykwrAUAuqFKnywAAAA="/>
  </w:docVars>
  <w:rsids>
    <w:rsidRoot w:val="00B47730"/>
    <w:rsid w:val="00034616"/>
    <w:rsid w:val="0006063C"/>
    <w:rsid w:val="0007291F"/>
    <w:rsid w:val="00101A3C"/>
    <w:rsid w:val="0015074B"/>
    <w:rsid w:val="001B1E3C"/>
    <w:rsid w:val="001C1095"/>
    <w:rsid w:val="00200AFA"/>
    <w:rsid w:val="002378D6"/>
    <w:rsid w:val="0029639D"/>
    <w:rsid w:val="00316766"/>
    <w:rsid w:val="00326F90"/>
    <w:rsid w:val="003E0595"/>
    <w:rsid w:val="00425494"/>
    <w:rsid w:val="00477E22"/>
    <w:rsid w:val="004F62D2"/>
    <w:rsid w:val="00653B13"/>
    <w:rsid w:val="00693C0C"/>
    <w:rsid w:val="00711E82"/>
    <w:rsid w:val="007375DA"/>
    <w:rsid w:val="00892050"/>
    <w:rsid w:val="009D0650"/>
    <w:rsid w:val="00A438F4"/>
    <w:rsid w:val="00AA1D8D"/>
    <w:rsid w:val="00B47730"/>
    <w:rsid w:val="00B54C7A"/>
    <w:rsid w:val="00BA621D"/>
    <w:rsid w:val="00C1436E"/>
    <w:rsid w:val="00C62399"/>
    <w:rsid w:val="00C66B9E"/>
    <w:rsid w:val="00CB0664"/>
    <w:rsid w:val="00D218EA"/>
    <w:rsid w:val="00D47FE8"/>
    <w:rsid w:val="00D60EFB"/>
    <w:rsid w:val="00D66CED"/>
    <w:rsid w:val="00FC693F"/>
    <w:rsid w:val="034F379A"/>
    <w:rsid w:val="0CC419AB"/>
    <w:rsid w:val="10CF74EE"/>
    <w:rsid w:val="12F64D28"/>
    <w:rsid w:val="138C47A9"/>
    <w:rsid w:val="14A87440"/>
    <w:rsid w:val="18EB2BAD"/>
    <w:rsid w:val="1BCC0728"/>
    <w:rsid w:val="41290128"/>
    <w:rsid w:val="46B45CB2"/>
    <w:rsid w:val="484F6460"/>
    <w:rsid w:val="540965B0"/>
    <w:rsid w:val="54CA74C4"/>
    <w:rsid w:val="557E31EC"/>
    <w:rsid w:val="7A5A5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B7EE0"/>
  <w14:defaultImageDpi w14:val="300"/>
  <w15:docId w15:val="{3C6CA88B-0408-4539-9430-06F92F0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pPr>
    <w:rPr>
      <w:rFonts w:asciiTheme="minorHAnsi" w:eastAsiaTheme="minorEastAsia" w:hAnsiTheme="minorHAnsi" w:cstheme="minorBidi"/>
      <w:sz w:val="22"/>
      <w:szCs w:val="22"/>
      <w:lang w:val="en-US" w:eastAsia="en-US"/>
    </w:rPr>
  </w:style>
  <w:style w:type="paragraph" w:styleId="u1">
    <w:name w:val="heading 1"/>
    <w:basedOn w:val="Binhthng"/>
    <w:next w:val="Binhthng"/>
    <w:link w:val="u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u6">
    <w:name w:val="heading 6"/>
    <w:basedOn w:val="Binhthng"/>
    <w:next w:val="Binhthng"/>
    <w:link w:val="u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u7">
    <w:name w:val="heading 7"/>
    <w:basedOn w:val="Binhthng"/>
    <w:next w:val="Binhthng"/>
    <w:link w:val="u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99"/>
    <w:unhideWhenUsed/>
    <w:qFormat/>
    <w:pPr>
      <w:spacing w:after="120"/>
    </w:pPr>
  </w:style>
  <w:style w:type="paragraph" w:styleId="Thnvnban2">
    <w:name w:val="Body Text 2"/>
    <w:basedOn w:val="Binhthng"/>
    <w:link w:val="Thnvnban2Char"/>
    <w:uiPriority w:val="99"/>
    <w:unhideWhenUsed/>
    <w:qFormat/>
    <w:pPr>
      <w:spacing w:after="120" w:line="480" w:lineRule="auto"/>
    </w:pPr>
  </w:style>
  <w:style w:type="paragraph" w:styleId="Thnvnban3">
    <w:name w:val="Body Text 3"/>
    <w:basedOn w:val="Binhthng"/>
    <w:link w:val="Thnvnban3Char"/>
    <w:uiPriority w:val="99"/>
    <w:unhideWhenUsed/>
    <w:qFormat/>
    <w:pPr>
      <w:spacing w:after="120"/>
    </w:pPr>
    <w:rPr>
      <w:sz w:val="16"/>
      <w:szCs w:val="16"/>
    </w:rPr>
  </w:style>
  <w:style w:type="paragraph" w:styleId="Chuthich">
    <w:name w:val="caption"/>
    <w:basedOn w:val="Binhthng"/>
    <w:next w:val="Binhthng"/>
    <w:uiPriority w:val="35"/>
    <w:semiHidden/>
    <w:unhideWhenUsed/>
    <w:qFormat/>
    <w:pPr>
      <w:spacing w:line="240" w:lineRule="auto"/>
    </w:pPr>
    <w:rPr>
      <w:b/>
      <w:bCs/>
      <w:color w:val="4F81BD" w:themeColor="accent1"/>
      <w:sz w:val="18"/>
      <w:szCs w:val="18"/>
    </w:rPr>
  </w:style>
  <w:style w:type="character" w:styleId="Nhnmanh">
    <w:name w:val="Emphasis"/>
    <w:basedOn w:val="Phngmcinhcuaoanvn"/>
    <w:uiPriority w:val="20"/>
    <w:qFormat/>
    <w:rPr>
      <w:i/>
      <w:iCs/>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MaHTML">
    <w:name w:val="HTML Code"/>
    <w:basedOn w:val="Phngmcinhcuaoanvn"/>
    <w:uiPriority w:val="99"/>
    <w:semiHidden/>
    <w:unhideWhenUsed/>
    <w:qFormat/>
    <w:rPr>
      <w:rFonts w:ascii="Courier New" w:hAnsi="Courier New" w:cs="Courier New"/>
      <w:sz w:val="20"/>
      <w:szCs w:val="20"/>
    </w:rPr>
  </w:style>
  <w:style w:type="paragraph" w:styleId="HTMLinhdangtrc">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Siuktni">
    <w:name w:val="Hyperlink"/>
    <w:basedOn w:val="Phngmcinhcuaoanvn"/>
    <w:uiPriority w:val="99"/>
    <w:unhideWhenUsed/>
    <w:qFormat/>
    <w:rPr>
      <w:color w:val="0000FF" w:themeColor="hyperlink"/>
      <w:u w:val="single"/>
    </w:rPr>
  </w:style>
  <w:style w:type="paragraph" w:styleId="Danhsach">
    <w:name w:val="List"/>
    <w:basedOn w:val="Binhthng"/>
    <w:uiPriority w:val="99"/>
    <w:unhideWhenUsed/>
    <w:qFormat/>
    <w:pPr>
      <w:ind w:left="360" w:hanging="360"/>
      <w:contextualSpacing/>
    </w:pPr>
  </w:style>
  <w:style w:type="paragraph" w:styleId="Danhsach2">
    <w:name w:val="List 2"/>
    <w:basedOn w:val="Binhthng"/>
    <w:uiPriority w:val="99"/>
    <w:unhideWhenUsed/>
    <w:qFormat/>
    <w:pPr>
      <w:ind w:left="720" w:hanging="360"/>
      <w:contextualSpacing/>
    </w:pPr>
  </w:style>
  <w:style w:type="paragraph" w:styleId="Danhsach3">
    <w:name w:val="List 3"/>
    <w:basedOn w:val="Binhthng"/>
    <w:uiPriority w:val="99"/>
    <w:unhideWhenUsed/>
    <w:qFormat/>
    <w:pPr>
      <w:ind w:left="1080" w:hanging="360"/>
      <w:contextualSpacing/>
    </w:pPr>
  </w:style>
  <w:style w:type="paragraph" w:styleId="Duudong">
    <w:name w:val="List Bullet"/>
    <w:basedOn w:val="Binhthng"/>
    <w:uiPriority w:val="99"/>
    <w:unhideWhenUsed/>
    <w:qFormat/>
    <w:pPr>
      <w:numPr>
        <w:numId w:val="1"/>
      </w:numPr>
      <w:contextualSpacing/>
    </w:pPr>
  </w:style>
  <w:style w:type="paragraph" w:styleId="Duudong2">
    <w:name w:val="List Bullet 2"/>
    <w:basedOn w:val="Binhthng"/>
    <w:uiPriority w:val="99"/>
    <w:unhideWhenUsed/>
    <w:qFormat/>
    <w:pPr>
      <w:numPr>
        <w:numId w:val="2"/>
      </w:numPr>
      <w:contextualSpacing/>
    </w:pPr>
  </w:style>
  <w:style w:type="paragraph" w:styleId="Duudong3">
    <w:name w:val="List Bullet 3"/>
    <w:basedOn w:val="Binhthng"/>
    <w:uiPriority w:val="99"/>
    <w:unhideWhenUsed/>
    <w:qFormat/>
    <w:pPr>
      <w:numPr>
        <w:numId w:val="3"/>
      </w:numPr>
      <w:contextualSpacing/>
    </w:pPr>
  </w:style>
  <w:style w:type="paragraph" w:styleId="Danhsachlintuc">
    <w:name w:val="List Continue"/>
    <w:basedOn w:val="Binhthng"/>
    <w:uiPriority w:val="99"/>
    <w:unhideWhenUsed/>
    <w:qFormat/>
    <w:pPr>
      <w:spacing w:after="120"/>
      <w:ind w:left="360"/>
      <w:contextualSpacing/>
    </w:pPr>
  </w:style>
  <w:style w:type="paragraph" w:styleId="Danhsachlintuc2">
    <w:name w:val="List Continue 2"/>
    <w:basedOn w:val="Binhthng"/>
    <w:uiPriority w:val="99"/>
    <w:unhideWhenUsed/>
    <w:qFormat/>
    <w:pPr>
      <w:spacing w:after="120"/>
      <w:ind w:left="720"/>
      <w:contextualSpacing/>
    </w:pPr>
  </w:style>
  <w:style w:type="paragraph" w:styleId="Danhsachlintuc3">
    <w:name w:val="List Continue 3"/>
    <w:basedOn w:val="Binhthng"/>
    <w:uiPriority w:val="99"/>
    <w:unhideWhenUsed/>
    <w:qFormat/>
    <w:pPr>
      <w:spacing w:after="120"/>
      <w:ind w:left="1080"/>
      <w:contextualSpacing/>
    </w:pPr>
  </w:style>
  <w:style w:type="paragraph" w:styleId="Sudong">
    <w:name w:val="List Number"/>
    <w:basedOn w:val="Binhthng"/>
    <w:uiPriority w:val="99"/>
    <w:unhideWhenUsed/>
    <w:qFormat/>
    <w:pPr>
      <w:numPr>
        <w:numId w:val="4"/>
      </w:numPr>
      <w:contextualSpacing/>
    </w:pPr>
  </w:style>
  <w:style w:type="paragraph" w:styleId="Sudong2">
    <w:name w:val="List Number 2"/>
    <w:basedOn w:val="Binhthng"/>
    <w:uiPriority w:val="99"/>
    <w:unhideWhenUsed/>
    <w:qFormat/>
    <w:pPr>
      <w:numPr>
        <w:numId w:val="5"/>
      </w:numPr>
      <w:contextualSpacing/>
    </w:pPr>
  </w:style>
  <w:style w:type="paragraph" w:styleId="Sudong3">
    <w:name w:val="List Number 3"/>
    <w:basedOn w:val="Binhthng"/>
    <w:uiPriority w:val="99"/>
    <w:unhideWhenUsed/>
    <w:qFormat/>
    <w:pPr>
      <w:numPr>
        <w:numId w:val="6"/>
      </w:numPr>
      <w:contextualSpacing/>
    </w:pPr>
  </w:style>
  <w:style w:type="paragraph" w:styleId="VnbanMacro">
    <w:name w:val="macro"/>
    <w:link w:val="VnbanMacro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paragraph" w:styleId="ThngthngWeb">
    <w:name w:val="Normal (Web)"/>
    <w:uiPriority w:val="99"/>
    <w:semiHidden/>
    <w:unhideWhenUsed/>
    <w:qFormat/>
    <w:pPr>
      <w:spacing w:beforeAutospacing="1" w:afterAutospacing="1"/>
    </w:pPr>
    <w:rPr>
      <w:sz w:val="24"/>
      <w:szCs w:val="24"/>
      <w:lang w:val="en-US" w:eastAsia="zh-CN"/>
    </w:rPr>
  </w:style>
  <w:style w:type="character" w:styleId="Manh">
    <w:name w:val="Strong"/>
    <w:basedOn w:val="Phngmcinhcuaoanvn"/>
    <w:uiPriority w:val="22"/>
    <w:qFormat/>
    <w:rPr>
      <w:b/>
      <w:bCs/>
    </w:rPr>
  </w:style>
  <w:style w:type="paragraph" w:styleId="Tiuphu">
    <w:name w:val="Subtitle"/>
    <w:basedOn w:val="Binhthng"/>
    <w:next w:val="Binhthng"/>
    <w:link w:val="TiuphuChar"/>
    <w:uiPriority w:val="11"/>
    <w:qFormat/>
    <w:rPr>
      <w:rFonts w:asciiTheme="majorHAnsi" w:eastAsiaTheme="majorEastAsia" w:hAnsiTheme="majorHAnsi" w:cstheme="majorBidi"/>
      <w:i/>
      <w:iCs/>
      <w:color w:val="4F81BD" w:themeColor="accent1"/>
      <w:spacing w:val="15"/>
      <w:sz w:val="24"/>
      <w:szCs w:val="24"/>
    </w:rPr>
  </w:style>
  <w:style w:type="table" w:styleId="LiBang">
    <w:name w:val="Table Grid"/>
    <w:basedOn w:val="BangThngthng"/>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Mucluc2">
    <w:name w:val="toc 2"/>
    <w:basedOn w:val="Binhthng"/>
    <w:next w:val="Binhthng"/>
    <w:autoRedefine/>
    <w:uiPriority w:val="39"/>
    <w:unhideWhenUsed/>
    <w:qFormat/>
    <w:pPr>
      <w:spacing w:after="100"/>
      <w:ind w:left="220"/>
    </w:pPr>
  </w:style>
  <w:style w:type="paragraph" w:styleId="Mucluc3">
    <w:name w:val="toc 3"/>
    <w:basedOn w:val="Binhthng"/>
    <w:next w:val="Binhthng"/>
    <w:autoRedefine/>
    <w:uiPriority w:val="39"/>
    <w:unhideWhenUsed/>
    <w:qFormat/>
    <w:pPr>
      <w:spacing w:after="100"/>
      <w:ind w:left="440"/>
    </w:pPr>
  </w:style>
  <w:style w:type="table" w:styleId="TnnMausang">
    <w:name w:val="Light Shading"/>
    <w:basedOn w:val="BangThngthng"/>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Mausang-Nhnmanh1">
    <w:name w:val="Light Grid Accent 1"/>
    <w:basedOn w:val="BangThngthng"/>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Mausang-Nhnmanh2">
    <w:name w:val="Light Grid Accent 2"/>
    <w:basedOn w:val="BangThngthng"/>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Mausang-Nhnmanh3">
    <w:name w:val="Light Grid Accent 3"/>
    <w:basedOn w:val="BangThngthng"/>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Mausang-Nhnmanh4">
    <w:name w:val="Light Grid Accent 4"/>
    <w:basedOn w:val="BangThngthng"/>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Mausang-Nhnmanh5">
    <w:name w:val="Light Grid Accent 5"/>
    <w:basedOn w:val="BangThngthng"/>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Mausang-Nhnmanh6">
    <w:name w:val="Light Grid Accent 6"/>
    <w:basedOn w:val="BangThngthng"/>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TnnVa1">
    <w:name w:val="Medium Shading 1"/>
    <w:basedOn w:val="BangThngthng"/>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LiVa3-Nhnmanh1">
    <w:name w:val="Medium Grid 3 Accent 1"/>
    <w:basedOn w:val="BangThngthng"/>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LiVa3-Nhnmanh2">
    <w:name w:val="Medium Grid 3 Accent 2"/>
    <w:basedOn w:val="BangThngthng"/>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LiVa3-Nhnmanh3">
    <w:name w:val="Medium Grid 3 Accent 3"/>
    <w:basedOn w:val="BangThngthng"/>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LiVa3-Nhnmanh4">
    <w:name w:val="Medium Grid 3 Accent 4"/>
    <w:basedOn w:val="BangThngthng"/>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LiVa3-Nhnmanh5">
    <w:name w:val="Medium Grid 3 Accent 5"/>
    <w:basedOn w:val="BangThngthng"/>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LiVa3-Nhnmanh6">
    <w:name w:val="Medium Grid 3 Accent 6"/>
    <w:basedOn w:val="BangThngthng"/>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nhsachSm">
    <w:name w:val="Dark List"/>
    <w:basedOn w:val="BangThngthng"/>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qFormat/>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qFormat/>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paragraph" w:styleId="KhngDncch">
    <w:name w:val="No Spacing"/>
    <w:uiPriority w:val="1"/>
    <w:qFormat/>
    <w:rPr>
      <w:rFonts w:asciiTheme="minorHAnsi" w:eastAsiaTheme="minorEastAsia" w:hAnsiTheme="minorHAnsi" w:cstheme="minorBidi"/>
      <w:sz w:val="22"/>
      <w:szCs w:val="22"/>
      <w:lang w:val="en-US" w:eastAsia="en-US"/>
    </w:rPr>
  </w:style>
  <w:style w:type="character" w:customStyle="1" w:styleId="u1Char">
    <w:name w:val="Đầu đề 1 Char"/>
    <w:basedOn w:val="Phngmcinhcuaoanvn"/>
    <w:link w:val="u1"/>
    <w:uiPriority w:val="9"/>
    <w:qFormat/>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qFormat/>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qFormat/>
    <w:rPr>
      <w:rFonts w:asciiTheme="majorHAnsi" w:eastAsiaTheme="majorEastAsia" w:hAnsiTheme="majorHAnsi" w:cstheme="majorBidi"/>
      <w:b/>
      <w:bCs/>
      <w:color w:val="4F81BD" w:themeColor="accent1"/>
    </w:rPr>
  </w:style>
  <w:style w:type="character" w:customStyle="1" w:styleId="TiuChar">
    <w:name w:val="Tiêu đề Char"/>
    <w:basedOn w:val="Phngmcinhcuaoanvn"/>
    <w:link w:val="Tiu"/>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TiuphuChar">
    <w:name w:val="Tiêu đề phụ Char"/>
    <w:basedOn w:val="Phngmcinhcuaoanvn"/>
    <w:link w:val="Tiuphu"/>
    <w:uiPriority w:val="11"/>
    <w:qFormat/>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pPr>
      <w:ind w:left="720"/>
      <w:contextualSpacing/>
    </w:pPr>
  </w:style>
  <w:style w:type="character" w:customStyle="1" w:styleId="ThnVnbanChar">
    <w:name w:val="Thân Văn bản Char"/>
    <w:basedOn w:val="Phngmcinhcuaoanvn"/>
    <w:link w:val="ThnVnban"/>
    <w:uiPriority w:val="99"/>
    <w:qFormat/>
  </w:style>
  <w:style w:type="character" w:customStyle="1" w:styleId="Thnvnban2Char">
    <w:name w:val="Thân văn bản 2 Char"/>
    <w:basedOn w:val="Phngmcinhcuaoanvn"/>
    <w:link w:val="Thnvnban2"/>
    <w:uiPriority w:val="99"/>
    <w:qFormat/>
  </w:style>
  <w:style w:type="character" w:customStyle="1" w:styleId="Thnvnban3Char">
    <w:name w:val="Thân văn bản 3 Char"/>
    <w:basedOn w:val="Phngmcinhcuaoanvn"/>
    <w:link w:val="Thnvnban3"/>
    <w:uiPriority w:val="99"/>
    <w:qFormat/>
    <w:rPr>
      <w:sz w:val="16"/>
      <w:szCs w:val="16"/>
    </w:rPr>
  </w:style>
  <w:style w:type="character" w:customStyle="1" w:styleId="VnbanMacroChar">
    <w:name w:val="Văn bản Macro Char"/>
    <w:basedOn w:val="Phngmcinhcuaoanvn"/>
    <w:link w:val="VnbanMacro"/>
    <w:uiPriority w:val="99"/>
    <w:qFormat/>
    <w:rPr>
      <w:rFonts w:ascii="Courier" w:hAnsi="Courier"/>
      <w:sz w:val="20"/>
      <w:szCs w:val="20"/>
    </w:rPr>
  </w:style>
  <w:style w:type="paragraph" w:styleId="Litrichdn">
    <w:name w:val="Quote"/>
    <w:basedOn w:val="Binhthng"/>
    <w:next w:val="Binhthng"/>
    <w:link w:val="LitrichdnChar"/>
    <w:uiPriority w:val="29"/>
    <w:qFormat/>
    <w:rPr>
      <w:i/>
      <w:iCs/>
      <w:color w:val="000000" w:themeColor="text1"/>
    </w:rPr>
  </w:style>
  <w:style w:type="character" w:customStyle="1" w:styleId="LitrichdnChar">
    <w:name w:val="Lời trích dẫn Char"/>
    <w:basedOn w:val="Phngmcinhcuaoanvn"/>
    <w:link w:val="Litrichdn"/>
    <w:uiPriority w:val="29"/>
    <w:qFormat/>
    <w:rPr>
      <w:i/>
      <w:iCs/>
      <w:color w:val="000000" w:themeColor="text1"/>
    </w:rPr>
  </w:style>
  <w:style w:type="character" w:customStyle="1" w:styleId="u4Char">
    <w:name w:val="Đầu đề 4 Char"/>
    <w:basedOn w:val="Phngmcinhcuaoanvn"/>
    <w:link w:val="u4"/>
    <w:uiPriority w:val="9"/>
    <w:semiHidden/>
    <w:qFormat/>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qFormat/>
    <w:rPr>
      <w:rFonts w:asciiTheme="majorHAnsi" w:eastAsiaTheme="majorEastAsia" w:hAnsiTheme="majorHAnsi" w:cstheme="majorBidi"/>
      <w:color w:val="244061" w:themeColor="accent1" w:themeShade="80"/>
    </w:rPr>
  </w:style>
  <w:style w:type="character" w:customStyle="1" w:styleId="u6Char">
    <w:name w:val="Đầu đề 6 Char"/>
    <w:basedOn w:val="Phngmcinhcuaoanvn"/>
    <w:link w:val="u6"/>
    <w:uiPriority w:val="9"/>
    <w:semiHidden/>
    <w:qFormat/>
    <w:rPr>
      <w:rFonts w:asciiTheme="majorHAnsi" w:eastAsiaTheme="majorEastAsia" w:hAnsiTheme="majorHAnsi" w:cstheme="majorBidi"/>
      <w:i/>
      <w:iCs/>
      <w:color w:val="244061" w:themeColor="accent1" w:themeShade="80"/>
    </w:rPr>
  </w:style>
  <w:style w:type="character" w:customStyle="1" w:styleId="u7Char">
    <w:name w:val="Đầu đề 7 Char"/>
    <w:basedOn w:val="Phngmcinhcuaoanvn"/>
    <w:link w:val="u7"/>
    <w:uiPriority w:val="9"/>
    <w:semiHidden/>
    <w:qFormat/>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qFormat/>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qFormat/>
    <w:rPr>
      <w:rFonts w:asciiTheme="majorHAnsi" w:eastAsiaTheme="majorEastAsia" w:hAnsiTheme="majorHAnsi" w:cstheme="majorBidi"/>
      <w:i/>
      <w:iCs/>
      <w:color w:val="404040" w:themeColor="text1" w:themeTint="BF"/>
      <w:sz w:val="20"/>
      <w:szCs w:val="20"/>
    </w:rPr>
  </w:style>
  <w:style w:type="paragraph" w:styleId="Nhaykepm">
    <w:name w:val="Intense Quote"/>
    <w:basedOn w:val="Binhthng"/>
    <w:next w:val="Binhthng"/>
    <w:link w:val="Nhaykepm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qFormat/>
    <w:rPr>
      <w:b/>
      <w:bCs/>
      <w:i/>
      <w:iCs/>
      <w:color w:val="4F81BD" w:themeColor="accent1"/>
    </w:rPr>
  </w:style>
  <w:style w:type="character" w:customStyle="1" w:styleId="NhnmanhTinht1">
    <w:name w:val="Nhấn mạnh Tinh tế1"/>
    <w:basedOn w:val="Phngmcinhcuaoanvn"/>
    <w:uiPriority w:val="19"/>
    <w:qFormat/>
    <w:rPr>
      <w:i/>
      <w:iCs/>
      <w:color w:val="7F7F7F" w:themeColor="text1" w:themeTint="80"/>
    </w:rPr>
  </w:style>
  <w:style w:type="character" w:customStyle="1" w:styleId="NhnmnhThm1">
    <w:name w:val="Nhấn mạnh Thêm1"/>
    <w:basedOn w:val="Phngmcinhcuaoanvn"/>
    <w:uiPriority w:val="21"/>
    <w:qFormat/>
    <w:rPr>
      <w:b/>
      <w:bCs/>
      <w:i/>
      <w:iCs/>
      <w:color w:val="4F81BD" w:themeColor="accent1"/>
    </w:rPr>
  </w:style>
  <w:style w:type="character" w:customStyle="1" w:styleId="ThamchiuTinht1">
    <w:name w:val="Tham chiếu Tinh tế1"/>
    <w:basedOn w:val="Phngmcinhcuaoanvn"/>
    <w:uiPriority w:val="31"/>
    <w:qFormat/>
    <w:rPr>
      <w:smallCaps/>
      <w:color w:val="C0504D" w:themeColor="accent2"/>
      <w:u w:val="single"/>
    </w:rPr>
  </w:style>
  <w:style w:type="character" w:customStyle="1" w:styleId="ThamchiuNhnmnh1">
    <w:name w:val="Tham chiếu Nhấn mạnh1"/>
    <w:basedOn w:val="Phngmcinhcuaoanvn"/>
    <w:uiPriority w:val="32"/>
    <w:qFormat/>
    <w:rPr>
      <w:b/>
      <w:bCs/>
      <w:smallCaps/>
      <w:color w:val="C0504D" w:themeColor="accent2"/>
      <w:spacing w:val="5"/>
      <w:u w:val="single"/>
    </w:rPr>
  </w:style>
  <w:style w:type="character" w:customStyle="1" w:styleId="TiuSach1">
    <w:name w:val="Tiêu đề Sách1"/>
    <w:basedOn w:val="Phngmcinhcuaoanvn"/>
    <w:uiPriority w:val="33"/>
    <w:qFormat/>
    <w:rPr>
      <w:b/>
      <w:bCs/>
      <w:smallCaps/>
      <w:spacing w:val="5"/>
    </w:rPr>
  </w:style>
  <w:style w:type="paragraph" w:customStyle="1" w:styleId="uMucluc1">
    <w:name w:val="Đầu đề Mục lục1"/>
    <w:basedOn w:val="u1"/>
    <w:next w:val="Binhthng"/>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1559</Words>
  <Characters>8891</Characters>
  <Application>Microsoft Office Word</Application>
  <DocSecurity>0</DocSecurity>
  <Lines>74</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Anh Hao Vuong</cp:lastModifiedBy>
  <cp:revision>5</cp:revision>
  <dcterms:created xsi:type="dcterms:W3CDTF">2025-10-29T08:35:00Z</dcterms:created>
  <dcterms:modified xsi:type="dcterms:W3CDTF">2025-10-29T09:05:00Z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25E7A9C5BD3E4D28AC9BC4C013B080CE_13</vt:lpwstr>
  </property>
</Properties>
</file>